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DA" w:rsidRDefault="006B1CDA" w:rsidP="006B1CDA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85"/>
      <w:r>
        <w:rPr>
          <w:rFonts w:ascii="黑体" w:eastAsia="黑体" w:hAnsi="宋体" w:hint="eastAsia"/>
          <w:b/>
          <w:bCs/>
          <w:sz w:val="28"/>
        </w:rPr>
        <w:t>数据结构试卷（一）</w:t>
      </w:r>
      <w:bookmarkEnd w:id="0"/>
    </w:p>
    <w:p w:rsidR="006B1CDA" w:rsidRDefault="006B1CDA" w:rsidP="006B1CDA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一、单选题（每题</w:t>
      </w:r>
      <w:r>
        <w:rPr>
          <w:b/>
          <w:szCs w:val="20"/>
        </w:rPr>
        <w:t xml:space="preserve"> 2 </w:t>
      </w:r>
      <w:r>
        <w:rPr>
          <w:rFonts w:hint="eastAsia"/>
          <w:b/>
          <w:szCs w:val="20"/>
        </w:rPr>
        <w:t>分，共</w:t>
      </w:r>
      <w:r>
        <w:rPr>
          <w:b/>
          <w:szCs w:val="20"/>
        </w:rPr>
        <w:t>20</w:t>
      </w:r>
      <w:r>
        <w:rPr>
          <w:rFonts w:hint="eastAsia"/>
          <w:b/>
          <w:szCs w:val="20"/>
        </w:rPr>
        <w:t>分）</w:t>
      </w:r>
    </w:p>
    <w:p w:rsidR="006B1CDA" w:rsidRDefault="006B1CDA" w:rsidP="006B1CDA">
      <w:pPr>
        <w:numPr>
          <w:ilvl w:val="1"/>
          <w:numId w:val="1"/>
        </w:numPr>
        <w:tabs>
          <w:tab w:val="left" w:pos="735"/>
          <w:tab w:val="left" w:pos="2835"/>
        </w:tabs>
        <w:snapToGrid w:val="0"/>
        <w:rPr>
          <w:szCs w:val="20"/>
        </w:rPr>
      </w:pPr>
      <w:r>
        <w:rPr>
          <w:rFonts w:hint="eastAsia"/>
          <w:szCs w:val="20"/>
        </w:rPr>
        <w:t>栈和队列的共同特点是</w:t>
      </w:r>
      <w:r>
        <w:rPr>
          <w:szCs w:val="20"/>
        </w:rPr>
        <w:t>(      )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snapToGrid w:val="0"/>
        <w:ind w:firstLine="720"/>
        <w:rPr>
          <w:szCs w:val="20"/>
        </w:rPr>
      </w:pPr>
      <w:r>
        <w:rPr>
          <w:szCs w:val="20"/>
        </w:rPr>
        <w:t>A.</w:t>
      </w:r>
      <w:r>
        <w:rPr>
          <w:rFonts w:hint="eastAsia"/>
          <w:szCs w:val="20"/>
        </w:rPr>
        <w:t>只允许在端点处插入和删除元素</w:t>
      </w:r>
    </w:p>
    <w:p w:rsidR="006B1CDA" w:rsidRDefault="006B1CDA" w:rsidP="006B1CDA">
      <w:pPr>
        <w:snapToGrid w:val="0"/>
        <w:ind w:firstLine="720"/>
        <w:rPr>
          <w:szCs w:val="20"/>
        </w:rPr>
      </w:pPr>
      <w:r>
        <w:rPr>
          <w:szCs w:val="20"/>
        </w:rPr>
        <w:t>B.</w:t>
      </w:r>
      <w:r>
        <w:rPr>
          <w:rFonts w:hint="eastAsia"/>
          <w:szCs w:val="20"/>
        </w:rPr>
        <w:t>都是先进后出</w:t>
      </w:r>
      <w:r>
        <w:rPr>
          <w:szCs w:val="20"/>
        </w:rPr>
        <w:t xml:space="preserve">    </w:t>
      </w:r>
    </w:p>
    <w:p w:rsidR="006B1CDA" w:rsidRDefault="006B1CDA" w:rsidP="006B1CDA">
      <w:pPr>
        <w:snapToGrid w:val="0"/>
        <w:ind w:firstLine="720"/>
        <w:rPr>
          <w:szCs w:val="20"/>
        </w:rPr>
      </w:pPr>
      <w:r>
        <w:rPr>
          <w:szCs w:val="20"/>
        </w:rPr>
        <w:t>C.</w:t>
      </w:r>
      <w:r>
        <w:rPr>
          <w:rFonts w:hint="eastAsia"/>
          <w:szCs w:val="20"/>
        </w:rPr>
        <w:t>都是先进先出</w:t>
      </w:r>
    </w:p>
    <w:p w:rsidR="006B1CDA" w:rsidRDefault="006B1CDA" w:rsidP="006B1CDA">
      <w:pPr>
        <w:snapToGrid w:val="0"/>
        <w:ind w:firstLine="720"/>
        <w:rPr>
          <w:szCs w:val="20"/>
        </w:rPr>
      </w:pPr>
      <w:r>
        <w:rPr>
          <w:rFonts w:ascii="宋体" w:hAnsi="Courier New" w:hint="eastAsia"/>
          <w:szCs w:val="20"/>
        </w:rPr>
        <w:t xml:space="preserve">D.没有共同点 </w:t>
      </w:r>
    </w:p>
    <w:p w:rsidR="006B1CDA" w:rsidRDefault="006B1CDA" w:rsidP="006B1CDA">
      <w:pPr>
        <w:numPr>
          <w:ilvl w:val="1"/>
          <w:numId w:val="1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用链接方式存储的队列，在进行插入运算时(   ).</w:t>
      </w:r>
    </w:p>
    <w:p w:rsidR="006B1CDA" w:rsidRDefault="006B1CDA" w:rsidP="006B1CDA">
      <w:p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 xml:space="preserve">        A. 仅修改头指针  　          B. 头、尾指针都要修改</w:t>
      </w:r>
    </w:p>
    <w:p w:rsidR="006B1CDA" w:rsidRDefault="006B1CDA" w:rsidP="006B1CDA">
      <w:pPr>
        <w:snapToGrid w:val="0"/>
        <w:rPr>
          <w:rFonts w:hint="eastAsia"/>
          <w:szCs w:val="20"/>
        </w:rPr>
      </w:pPr>
      <w:r>
        <w:rPr>
          <w:rFonts w:ascii="宋体" w:hint="eastAsia"/>
          <w:szCs w:val="20"/>
        </w:rPr>
        <w:t xml:space="preserve">        C. 仅修改尾指针              D.头、尾指针可能都要修改</w:t>
      </w:r>
    </w:p>
    <w:p w:rsidR="006B1CDA" w:rsidRDefault="006B1CDA" w:rsidP="006B1CDA">
      <w:pPr>
        <w:numPr>
          <w:ilvl w:val="1"/>
          <w:numId w:val="1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以下数据结构中哪一个是非线性结构？(   )</w:t>
      </w:r>
    </w:p>
    <w:p w:rsidR="006B1CDA" w:rsidRDefault="006B1CDA" w:rsidP="006B1CDA">
      <w:pPr>
        <w:snapToGrid w:val="0"/>
        <w:rPr>
          <w:rFonts w:hint="eastAsia"/>
          <w:szCs w:val="20"/>
        </w:rPr>
      </w:pPr>
      <w:r>
        <w:rPr>
          <w:szCs w:val="20"/>
        </w:rPr>
        <w:t xml:space="preserve">        A. </w:t>
      </w:r>
      <w:r>
        <w:rPr>
          <w:rFonts w:hint="eastAsia"/>
          <w:szCs w:val="20"/>
        </w:rPr>
        <w:t>队列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 xml:space="preserve">　　</w:t>
      </w:r>
      <w:r>
        <w:rPr>
          <w:szCs w:val="20"/>
        </w:rPr>
        <w:t xml:space="preserve">  B. </w:t>
      </w:r>
      <w:r>
        <w:rPr>
          <w:rFonts w:hint="eastAsia"/>
          <w:szCs w:val="20"/>
        </w:rPr>
        <w:t>栈</w:t>
      </w:r>
      <w:r>
        <w:rPr>
          <w:szCs w:val="20"/>
        </w:rPr>
        <w:t xml:space="preserve">        C. </w:t>
      </w:r>
      <w:r>
        <w:rPr>
          <w:rFonts w:hint="eastAsia"/>
          <w:szCs w:val="20"/>
        </w:rPr>
        <w:t>线性表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　　</w:t>
      </w:r>
      <w:r>
        <w:rPr>
          <w:szCs w:val="20"/>
        </w:rPr>
        <w:t xml:space="preserve">  D. </w:t>
      </w:r>
      <w:r>
        <w:rPr>
          <w:rFonts w:hint="eastAsia"/>
          <w:szCs w:val="20"/>
        </w:rPr>
        <w:t>二叉树</w:t>
      </w:r>
    </w:p>
    <w:p w:rsidR="006B1CDA" w:rsidRDefault="006B1CDA" w:rsidP="006B1CDA">
      <w:pPr>
        <w:numPr>
          <w:ilvl w:val="1"/>
          <w:numId w:val="1"/>
        </w:numPr>
        <w:snapToGrid w:val="0"/>
        <w:rPr>
          <w:kern w:val="16"/>
          <w:szCs w:val="20"/>
        </w:rPr>
      </w:pPr>
      <w:r>
        <w:rPr>
          <w:rFonts w:hint="eastAsia"/>
          <w:szCs w:val="20"/>
        </w:rPr>
        <w:t>设有</w:t>
      </w:r>
      <w:r>
        <w:rPr>
          <w:rFonts w:hint="eastAsia"/>
          <w:kern w:val="16"/>
          <w:szCs w:val="20"/>
        </w:rPr>
        <w:t>一个二维数组</w:t>
      </w:r>
      <w:r>
        <w:rPr>
          <w:i/>
          <w:kern w:val="16"/>
          <w:szCs w:val="20"/>
        </w:rPr>
        <w:t>A</w:t>
      </w:r>
      <w:r>
        <w:rPr>
          <w:kern w:val="16"/>
          <w:szCs w:val="20"/>
        </w:rPr>
        <w:t>[</w:t>
      </w:r>
      <w:r>
        <w:rPr>
          <w:i/>
          <w:kern w:val="16"/>
          <w:szCs w:val="20"/>
        </w:rPr>
        <w:t>m</w:t>
      </w:r>
      <w:r>
        <w:rPr>
          <w:kern w:val="16"/>
          <w:szCs w:val="20"/>
        </w:rPr>
        <w:t>][</w:t>
      </w:r>
      <w:r>
        <w:rPr>
          <w:i/>
          <w:kern w:val="16"/>
          <w:szCs w:val="20"/>
        </w:rPr>
        <w:t>n</w:t>
      </w:r>
      <w:r>
        <w:rPr>
          <w:kern w:val="16"/>
          <w:szCs w:val="20"/>
        </w:rPr>
        <w:t>]</w:t>
      </w:r>
      <w:r>
        <w:rPr>
          <w:rFonts w:hint="eastAsia"/>
          <w:kern w:val="16"/>
          <w:szCs w:val="20"/>
        </w:rPr>
        <w:t>，假设</w:t>
      </w:r>
      <w:r>
        <w:rPr>
          <w:i/>
          <w:kern w:val="16"/>
          <w:szCs w:val="20"/>
        </w:rPr>
        <w:t>A</w:t>
      </w:r>
      <w:r>
        <w:rPr>
          <w:kern w:val="16"/>
          <w:szCs w:val="20"/>
        </w:rPr>
        <w:t>[0][0]</w:t>
      </w:r>
      <w:r>
        <w:rPr>
          <w:rFonts w:hint="eastAsia"/>
          <w:kern w:val="16"/>
          <w:szCs w:val="20"/>
        </w:rPr>
        <w:t>存放位置在</w:t>
      </w:r>
      <w:r>
        <w:rPr>
          <w:kern w:val="16"/>
          <w:szCs w:val="20"/>
        </w:rPr>
        <w:t>644</w:t>
      </w:r>
      <w:r>
        <w:rPr>
          <w:kern w:val="16"/>
          <w:szCs w:val="20"/>
          <w:vertAlign w:val="subscript"/>
        </w:rPr>
        <w:t>(10)</w:t>
      </w:r>
      <w:r>
        <w:rPr>
          <w:rFonts w:hint="eastAsia"/>
          <w:kern w:val="16"/>
          <w:szCs w:val="20"/>
        </w:rPr>
        <w:t>，</w:t>
      </w:r>
      <w:r>
        <w:rPr>
          <w:i/>
          <w:kern w:val="16"/>
          <w:szCs w:val="20"/>
        </w:rPr>
        <w:t>A</w:t>
      </w:r>
      <w:r>
        <w:rPr>
          <w:kern w:val="16"/>
          <w:szCs w:val="20"/>
        </w:rPr>
        <w:t>[2][2]</w:t>
      </w:r>
      <w:r>
        <w:rPr>
          <w:rFonts w:hint="eastAsia"/>
          <w:kern w:val="16"/>
          <w:szCs w:val="20"/>
        </w:rPr>
        <w:t>存放位置在</w:t>
      </w:r>
      <w:r>
        <w:rPr>
          <w:kern w:val="16"/>
          <w:szCs w:val="20"/>
        </w:rPr>
        <w:t>676</w:t>
      </w:r>
      <w:r>
        <w:rPr>
          <w:kern w:val="16"/>
          <w:szCs w:val="20"/>
          <w:vertAlign w:val="subscript"/>
        </w:rPr>
        <w:t>(10)</w:t>
      </w:r>
      <w:r>
        <w:rPr>
          <w:rFonts w:hint="eastAsia"/>
          <w:kern w:val="16"/>
          <w:szCs w:val="20"/>
        </w:rPr>
        <w:t>，每个元素占一个空间，问</w:t>
      </w:r>
      <w:r>
        <w:rPr>
          <w:i/>
          <w:kern w:val="16"/>
          <w:szCs w:val="20"/>
        </w:rPr>
        <w:t>A</w:t>
      </w:r>
      <w:r>
        <w:rPr>
          <w:kern w:val="16"/>
          <w:szCs w:val="20"/>
        </w:rPr>
        <w:t>[3][3]</w:t>
      </w:r>
      <w:r>
        <w:rPr>
          <w:kern w:val="16"/>
          <w:szCs w:val="20"/>
          <w:vertAlign w:val="subscript"/>
        </w:rPr>
        <w:t>(10)</w:t>
      </w:r>
      <w:r>
        <w:rPr>
          <w:rFonts w:hint="eastAsia"/>
          <w:kern w:val="16"/>
          <w:szCs w:val="20"/>
        </w:rPr>
        <w:t>存放在什么位置？脚注</w:t>
      </w:r>
      <w:r>
        <w:rPr>
          <w:kern w:val="16"/>
          <w:szCs w:val="20"/>
          <w:vertAlign w:val="subscript"/>
        </w:rPr>
        <w:t>(10)</w:t>
      </w:r>
      <w:r>
        <w:rPr>
          <w:rFonts w:hint="eastAsia"/>
          <w:kern w:val="16"/>
          <w:szCs w:val="20"/>
        </w:rPr>
        <w:t>表示用</w:t>
      </w:r>
      <w:r>
        <w:rPr>
          <w:kern w:val="16"/>
          <w:szCs w:val="20"/>
        </w:rPr>
        <w:t>10</w:t>
      </w:r>
      <w:r>
        <w:rPr>
          <w:rFonts w:hint="eastAsia"/>
          <w:kern w:val="16"/>
          <w:szCs w:val="20"/>
        </w:rPr>
        <w:t>进制表示。</w:t>
      </w:r>
    </w:p>
    <w:p w:rsidR="006B1CDA" w:rsidRDefault="006B1CDA" w:rsidP="006B1CDA">
      <w:pPr>
        <w:snapToGrid w:val="0"/>
        <w:rPr>
          <w:szCs w:val="20"/>
        </w:rPr>
      </w:pPr>
      <w:r>
        <w:rPr>
          <w:szCs w:val="20"/>
        </w:rPr>
        <w:t xml:space="preserve">          A</w:t>
      </w:r>
      <w:r>
        <w:rPr>
          <w:rFonts w:hint="eastAsia"/>
          <w:szCs w:val="20"/>
        </w:rPr>
        <w:t>．</w:t>
      </w:r>
      <w:r>
        <w:rPr>
          <w:szCs w:val="20"/>
        </w:rPr>
        <w:t>688          B</w:t>
      </w:r>
      <w:r>
        <w:rPr>
          <w:rFonts w:hint="eastAsia"/>
          <w:szCs w:val="20"/>
        </w:rPr>
        <w:t>．</w:t>
      </w:r>
      <w:r>
        <w:rPr>
          <w:szCs w:val="20"/>
        </w:rPr>
        <w:t>678        C</w:t>
      </w:r>
      <w:r>
        <w:rPr>
          <w:rFonts w:hint="eastAsia"/>
          <w:szCs w:val="20"/>
        </w:rPr>
        <w:t>．</w:t>
      </w:r>
      <w:r>
        <w:rPr>
          <w:szCs w:val="20"/>
        </w:rPr>
        <w:t>692        D</w:t>
      </w:r>
      <w:r>
        <w:rPr>
          <w:rFonts w:hint="eastAsia"/>
          <w:szCs w:val="20"/>
        </w:rPr>
        <w:t>．</w:t>
      </w:r>
      <w:r>
        <w:rPr>
          <w:szCs w:val="20"/>
        </w:rPr>
        <w:t>696</w:t>
      </w:r>
    </w:p>
    <w:p w:rsidR="006B1CDA" w:rsidRDefault="006B1CDA" w:rsidP="006B1CDA">
      <w:pPr>
        <w:numPr>
          <w:ilvl w:val="1"/>
          <w:numId w:val="1"/>
        </w:numPr>
        <w:tabs>
          <w:tab w:val="left" w:pos="735"/>
          <w:tab w:val="left" w:pos="2835"/>
        </w:tabs>
        <w:snapToGrid w:val="0"/>
        <w:rPr>
          <w:szCs w:val="20"/>
        </w:rPr>
      </w:pPr>
      <w:r>
        <w:rPr>
          <w:rFonts w:hint="eastAsia"/>
          <w:szCs w:val="20"/>
        </w:rPr>
        <w:t>树最适合用来表示</w:t>
      </w:r>
      <w:r>
        <w:rPr>
          <w:szCs w:val="20"/>
        </w:rPr>
        <w:t>(      )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snapToGrid w:val="0"/>
        <w:ind w:firstLine="720"/>
        <w:rPr>
          <w:szCs w:val="20"/>
        </w:rPr>
      </w:pPr>
      <w:r>
        <w:rPr>
          <w:szCs w:val="20"/>
        </w:rPr>
        <w:t xml:space="preserve">  A.</w:t>
      </w:r>
      <w:r>
        <w:rPr>
          <w:rFonts w:hint="eastAsia"/>
          <w:szCs w:val="20"/>
        </w:rPr>
        <w:t>有序数据元素</w:t>
      </w:r>
      <w:r>
        <w:rPr>
          <w:szCs w:val="20"/>
        </w:rPr>
        <w:t xml:space="preserve">                      B.</w:t>
      </w:r>
      <w:r>
        <w:rPr>
          <w:rFonts w:hint="eastAsia"/>
          <w:szCs w:val="20"/>
        </w:rPr>
        <w:t>无序数据元素</w:t>
      </w:r>
    </w:p>
    <w:p w:rsidR="006B1CDA" w:rsidRDefault="006B1CDA" w:rsidP="006B1CDA">
      <w:pPr>
        <w:snapToGrid w:val="0"/>
        <w:ind w:left="420"/>
        <w:rPr>
          <w:rFonts w:ascii="宋体"/>
          <w:szCs w:val="20"/>
        </w:rPr>
      </w:pPr>
      <w:r>
        <w:rPr>
          <w:szCs w:val="20"/>
        </w:rPr>
        <w:t xml:space="preserve">     C.</w:t>
      </w:r>
      <w:r>
        <w:rPr>
          <w:rFonts w:hint="eastAsia"/>
          <w:szCs w:val="20"/>
        </w:rPr>
        <w:t>元素之间具有分支层次关系的数据</w:t>
      </w:r>
      <w:r>
        <w:rPr>
          <w:szCs w:val="20"/>
        </w:rPr>
        <w:t xml:space="preserve">    D.</w:t>
      </w:r>
      <w:r>
        <w:rPr>
          <w:rFonts w:hint="eastAsia"/>
          <w:szCs w:val="20"/>
        </w:rPr>
        <w:t>元素之间无联系的数据</w:t>
      </w:r>
    </w:p>
    <w:p w:rsidR="006B1CDA" w:rsidRDefault="006B1CDA" w:rsidP="006B1CDA">
      <w:pPr>
        <w:numPr>
          <w:ilvl w:val="1"/>
          <w:numId w:val="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二叉树的第k层的结点数最多为(  ).</w:t>
      </w:r>
    </w:p>
    <w:p w:rsidR="006B1CDA" w:rsidRDefault="006B1CDA" w:rsidP="006B1CDA">
      <w:pPr>
        <w:snapToGrid w:val="0"/>
        <w:rPr>
          <w:rFonts w:hint="eastAsia"/>
          <w:szCs w:val="20"/>
        </w:rPr>
      </w:pPr>
      <w:r>
        <w:rPr>
          <w:rFonts w:ascii="宋体" w:hint="eastAsia"/>
          <w:szCs w:val="20"/>
        </w:rPr>
        <w:t xml:space="preserve">          A．2</w:t>
      </w:r>
      <w:r>
        <w:rPr>
          <w:rFonts w:ascii="宋体" w:hint="eastAsia"/>
          <w:szCs w:val="20"/>
          <w:vertAlign w:val="superscript"/>
        </w:rPr>
        <w:t>k</w:t>
      </w:r>
      <w:r>
        <w:rPr>
          <w:rFonts w:ascii="宋体" w:hint="eastAsia"/>
          <w:szCs w:val="20"/>
        </w:rPr>
        <w:t>-1       B.2K+1      C.2K-1  　　　D. 2</w:t>
      </w:r>
      <w:r>
        <w:rPr>
          <w:rFonts w:ascii="宋体" w:hint="eastAsia"/>
          <w:szCs w:val="20"/>
          <w:vertAlign w:val="superscript"/>
        </w:rPr>
        <w:t>k-1</w:t>
      </w:r>
    </w:p>
    <w:p w:rsidR="006B1CDA" w:rsidRDefault="006B1CDA" w:rsidP="006B1CDA">
      <w:pPr>
        <w:numPr>
          <w:ilvl w:val="1"/>
          <w:numId w:val="1"/>
        </w:numPr>
        <w:tabs>
          <w:tab w:val="left" w:pos="735"/>
          <w:tab w:val="left" w:pos="2835"/>
        </w:tabs>
        <w:snapToGrid w:val="0"/>
        <w:rPr>
          <w:szCs w:val="20"/>
        </w:rPr>
      </w:pPr>
      <w:r>
        <w:rPr>
          <w:rFonts w:hint="eastAsia"/>
          <w:szCs w:val="20"/>
        </w:rPr>
        <w:t>若有</w:t>
      </w:r>
      <w:r>
        <w:rPr>
          <w:szCs w:val="20"/>
        </w:rPr>
        <w:t>18</w:t>
      </w:r>
      <w:r>
        <w:rPr>
          <w:rFonts w:hint="eastAsia"/>
          <w:szCs w:val="20"/>
        </w:rPr>
        <w:t>个元素的有序表存放在一维数组</w:t>
      </w:r>
      <w:r>
        <w:rPr>
          <w:szCs w:val="20"/>
        </w:rPr>
        <w:t>A[19]</w:t>
      </w:r>
      <w:r>
        <w:rPr>
          <w:rFonts w:hint="eastAsia"/>
          <w:szCs w:val="20"/>
        </w:rPr>
        <w:t>中，第一个元素放</w:t>
      </w:r>
      <w:r>
        <w:rPr>
          <w:szCs w:val="20"/>
        </w:rPr>
        <w:t>A[1]</w:t>
      </w:r>
      <w:r>
        <w:rPr>
          <w:rFonts w:hint="eastAsia"/>
          <w:szCs w:val="20"/>
        </w:rPr>
        <w:t>中，现进行二分查找，则查找</w:t>
      </w:r>
      <w:r>
        <w:rPr>
          <w:szCs w:val="20"/>
        </w:rPr>
        <w:t>A</w:t>
      </w:r>
      <w:r>
        <w:rPr>
          <w:rFonts w:hint="eastAsia"/>
          <w:szCs w:val="20"/>
        </w:rPr>
        <w:t>［</w:t>
      </w:r>
      <w:r>
        <w:rPr>
          <w:szCs w:val="20"/>
        </w:rPr>
        <w:t>3</w:t>
      </w:r>
      <w:r>
        <w:rPr>
          <w:rFonts w:hint="eastAsia"/>
          <w:szCs w:val="20"/>
        </w:rPr>
        <w:t>］的比较序列的下标依次为</w:t>
      </w:r>
      <w:r>
        <w:rPr>
          <w:szCs w:val="20"/>
        </w:rPr>
        <w:t>(      )</w:t>
      </w:r>
    </w:p>
    <w:p w:rsidR="006B1CDA" w:rsidRDefault="006B1CDA" w:rsidP="006B1CDA">
      <w:pPr>
        <w:snapToGrid w:val="0"/>
        <w:ind w:firstLine="1080"/>
        <w:rPr>
          <w:szCs w:val="20"/>
        </w:rPr>
      </w:pPr>
      <w:r>
        <w:rPr>
          <w:szCs w:val="20"/>
        </w:rPr>
        <w:t xml:space="preserve">  A. 1</w:t>
      </w:r>
      <w:r>
        <w:rPr>
          <w:rFonts w:hint="eastAsia"/>
          <w:szCs w:val="20"/>
        </w:rPr>
        <w:t>，</w:t>
      </w:r>
      <w:r>
        <w:rPr>
          <w:szCs w:val="20"/>
        </w:rPr>
        <w:t>2</w:t>
      </w:r>
      <w:r>
        <w:rPr>
          <w:rFonts w:hint="eastAsia"/>
          <w:szCs w:val="20"/>
        </w:rPr>
        <w:t>，</w:t>
      </w:r>
      <w:r>
        <w:rPr>
          <w:szCs w:val="20"/>
        </w:rPr>
        <w:t>3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B. 9</w:t>
      </w:r>
      <w:r>
        <w:rPr>
          <w:rFonts w:hint="eastAsia"/>
          <w:szCs w:val="20"/>
        </w:rPr>
        <w:t>，</w:t>
      </w:r>
      <w:r>
        <w:rPr>
          <w:szCs w:val="20"/>
        </w:rPr>
        <w:t>5</w:t>
      </w:r>
      <w:r>
        <w:rPr>
          <w:rFonts w:hint="eastAsia"/>
          <w:szCs w:val="20"/>
        </w:rPr>
        <w:t>，</w:t>
      </w:r>
      <w:r>
        <w:rPr>
          <w:szCs w:val="20"/>
        </w:rPr>
        <w:t>2</w:t>
      </w:r>
      <w:r>
        <w:rPr>
          <w:rFonts w:hint="eastAsia"/>
          <w:szCs w:val="20"/>
        </w:rPr>
        <w:t>，</w:t>
      </w:r>
      <w:r>
        <w:rPr>
          <w:szCs w:val="20"/>
        </w:rPr>
        <w:t>3</w:t>
      </w:r>
    </w:p>
    <w:p w:rsidR="006B1CDA" w:rsidRDefault="006B1CDA" w:rsidP="006B1CDA">
      <w:pPr>
        <w:snapToGrid w:val="0"/>
        <w:ind w:firstLine="1080"/>
        <w:rPr>
          <w:rFonts w:ascii="宋体"/>
          <w:szCs w:val="20"/>
        </w:rPr>
      </w:pPr>
      <w:r>
        <w:rPr>
          <w:szCs w:val="20"/>
        </w:rPr>
        <w:t xml:space="preserve">  C. 9</w:t>
      </w:r>
      <w:r>
        <w:rPr>
          <w:rFonts w:hint="eastAsia"/>
          <w:szCs w:val="20"/>
        </w:rPr>
        <w:t>，</w:t>
      </w:r>
      <w:r>
        <w:rPr>
          <w:szCs w:val="20"/>
        </w:rPr>
        <w:t>5</w:t>
      </w:r>
      <w:r>
        <w:rPr>
          <w:rFonts w:hint="eastAsia"/>
          <w:szCs w:val="20"/>
        </w:rPr>
        <w:t>，</w:t>
      </w:r>
      <w:r>
        <w:rPr>
          <w:szCs w:val="20"/>
        </w:rPr>
        <w:t>3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D. 9</w:t>
      </w:r>
      <w:r>
        <w:rPr>
          <w:rFonts w:hint="eastAsia"/>
          <w:szCs w:val="20"/>
        </w:rPr>
        <w:t>，</w:t>
      </w:r>
      <w:r>
        <w:rPr>
          <w:szCs w:val="20"/>
        </w:rPr>
        <w:t>4</w:t>
      </w:r>
      <w:r>
        <w:rPr>
          <w:rFonts w:hint="eastAsia"/>
          <w:szCs w:val="20"/>
        </w:rPr>
        <w:t>，</w:t>
      </w:r>
      <w:r>
        <w:rPr>
          <w:szCs w:val="20"/>
        </w:rPr>
        <w:t>2</w:t>
      </w:r>
      <w:r>
        <w:rPr>
          <w:rFonts w:hint="eastAsia"/>
          <w:szCs w:val="20"/>
        </w:rPr>
        <w:t>，</w:t>
      </w:r>
      <w:r>
        <w:rPr>
          <w:szCs w:val="20"/>
        </w:rPr>
        <w:t>3</w:t>
      </w:r>
    </w:p>
    <w:p w:rsidR="006B1CDA" w:rsidRDefault="006B1CDA" w:rsidP="006B1CDA">
      <w:pPr>
        <w:numPr>
          <w:ilvl w:val="1"/>
          <w:numId w:val="1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对n个记录的文件进行快速排序，所需要的辅助存储空间大致为</w:t>
      </w:r>
    </w:p>
    <w:p w:rsidR="006B1CDA" w:rsidRDefault="006B1CDA" w:rsidP="006B1CDA">
      <w:pPr>
        <w:snapToGrid w:val="0"/>
        <w:rPr>
          <w:rFonts w:hint="eastAsia"/>
          <w:szCs w:val="20"/>
        </w:rPr>
      </w:pPr>
      <w:r>
        <w:rPr>
          <w:rFonts w:ascii="宋体" w:hint="eastAsia"/>
          <w:szCs w:val="20"/>
        </w:rPr>
        <w:t xml:space="preserve">        A. O（1）   　　B. O（n）　　   C. O（1og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n）       D. O（n2）</w:t>
      </w:r>
    </w:p>
    <w:p w:rsidR="006B1CDA" w:rsidRDefault="006B1CDA" w:rsidP="006B1CDA">
      <w:pPr>
        <w:numPr>
          <w:ilvl w:val="1"/>
          <w:numId w:val="1"/>
        </w:numPr>
        <w:snapToGrid w:val="0"/>
        <w:rPr>
          <w:rFonts w:ascii="宋体"/>
          <w:szCs w:val="20"/>
        </w:rPr>
      </w:pPr>
      <w:r>
        <w:rPr>
          <w:rFonts w:ascii="宋体" w:hint="eastAsia"/>
          <w:szCs w:val="20"/>
        </w:rPr>
        <w:t>对于线性表（7，34，55，25，64，46，20，10）进行散列存储时，若选用H（K）=K %9作为散列函数，则散列地址为1的元素有（   ）个，</w:t>
      </w:r>
    </w:p>
    <w:p w:rsidR="006B1CDA" w:rsidRDefault="006B1CDA" w:rsidP="006B1CDA">
      <w:p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 xml:space="preserve">        A．1         B．2           C．3           D．4</w:t>
      </w:r>
    </w:p>
    <w:p w:rsidR="006B1CDA" w:rsidRDefault="006B1CDA" w:rsidP="006B1CDA">
      <w:pPr>
        <w:numPr>
          <w:ilvl w:val="1"/>
          <w:numId w:val="1"/>
        </w:numPr>
        <w:tabs>
          <w:tab w:val="left" w:pos="735"/>
          <w:tab w:val="left" w:pos="2835"/>
        </w:tabs>
        <w:snapToGrid w:val="0"/>
        <w:rPr>
          <w:rFonts w:hint="eastAsia"/>
          <w:szCs w:val="20"/>
        </w:rPr>
      </w:pPr>
      <w:r>
        <w:rPr>
          <w:rFonts w:hint="eastAsia"/>
          <w:szCs w:val="20"/>
        </w:rPr>
        <w:t>设有</w:t>
      </w:r>
      <w:r>
        <w:rPr>
          <w:szCs w:val="20"/>
        </w:rPr>
        <w:t>6</w:t>
      </w:r>
      <w:r>
        <w:rPr>
          <w:rFonts w:hint="eastAsia"/>
          <w:szCs w:val="20"/>
        </w:rPr>
        <w:t>个结点的无向图，该图至少应有</w:t>
      </w:r>
      <w:r>
        <w:rPr>
          <w:szCs w:val="20"/>
        </w:rPr>
        <w:t>(      )</w:t>
      </w:r>
      <w:r>
        <w:rPr>
          <w:rFonts w:hint="eastAsia"/>
          <w:szCs w:val="20"/>
        </w:rPr>
        <w:t>条边才能确保是一个连通图。</w:t>
      </w:r>
    </w:p>
    <w:p w:rsidR="006B1CDA" w:rsidRDefault="006B1CDA" w:rsidP="006B1CDA">
      <w:pPr>
        <w:snapToGrid w:val="0"/>
        <w:ind w:left="420"/>
        <w:rPr>
          <w:szCs w:val="20"/>
        </w:rPr>
      </w:pPr>
      <w:r>
        <w:rPr>
          <w:szCs w:val="20"/>
        </w:rPr>
        <w:t xml:space="preserve">    A.5       B.6         C.7      D.8</w:t>
      </w:r>
    </w:p>
    <w:p w:rsidR="006B1CDA" w:rsidRDefault="006B1CDA" w:rsidP="006B1CDA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二、填空题（每空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>分，共</w:t>
      </w:r>
      <w:r>
        <w:rPr>
          <w:b/>
          <w:szCs w:val="20"/>
        </w:rPr>
        <w:t>26</w:t>
      </w:r>
      <w:r>
        <w:rPr>
          <w:rFonts w:hint="eastAsia"/>
          <w:b/>
          <w:szCs w:val="20"/>
        </w:rPr>
        <w:t>分）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通常从四个方面评价算法的质量：</w:t>
      </w:r>
      <w:r>
        <w:rPr>
          <w:szCs w:val="20"/>
        </w:rPr>
        <w:t>_________</w:t>
      </w:r>
      <w:r>
        <w:rPr>
          <w:rFonts w:hint="eastAsia"/>
          <w:szCs w:val="20"/>
        </w:rPr>
        <w:t>、</w:t>
      </w:r>
      <w:r>
        <w:rPr>
          <w:szCs w:val="20"/>
        </w:rPr>
        <w:t>_________</w:t>
      </w:r>
      <w:r>
        <w:rPr>
          <w:rFonts w:hint="eastAsia"/>
          <w:szCs w:val="20"/>
        </w:rPr>
        <w:t>、</w:t>
      </w:r>
      <w:r>
        <w:rPr>
          <w:szCs w:val="20"/>
        </w:rPr>
        <w:t>_________</w:t>
      </w:r>
      <w:r>
        <w:rPr>
          <w:rFonts w:hint="eastAsia"/>
          <w:szCs w:val="20"/>
        </w:rPr>
        <w:t>和</w:t>
      </w:r>
      <w:r>
        <w:rPr>
          <w:szCs w:val="20"/>
        </w:rPr>
        <w:t>_________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一个算法的时间复杂度为</w:t>
      </w:r>
      <w:r>
        <w:rPr>
          <w:szCs w:val="20"/>
        </w:rPr>
        <w:t>(</w:t>
      </w:r>
      <w:r>
        <w:rPr>
          <w:i/>
          <w:szCs w:val="20"/>
        </w:rPr>
        <w:t>n</w:t>
      </w:r>
      <w:r>
        <w:rPr>
          <w:szCs w:val="20"/>
          <w:vertAlign w:val="superscript"/>
        </w:rPr>
        <w:t>3</w:t>
      </w:r>
      <w:r>
        <w:rPr>
          <w:szCs w:val="20"/>
        </w:rPr>
        <w:t>+</w:t>
      </w:r>
      <w:r>
        <w:rPr>
          <w:i/>
          <w:szCs w:val="20"/>
        </w:rPr>
        <w:t>n</w:t>
      </w:r>
      <w:r>
        <w:rPr>
          <w:i/>
          <w:szCs w:val="20"/>
          <w:vertAlign w:val="superscript"/>
        </w:rPr>
        <w:t>2</w:t>
      </w:r>
      <w:r>
        <w:rPr>
          <w:szCs w:val="20"/>
        </w:rPr>
        <w:t>log</w:t>
      </w:r>
      <w:r>
        <w:rPr>
          <w:szCs w:val="20"/>
          <w:vertAlign w:val="subscript"/>
        </w:rPr>
        <w:t>2</w:t>
      </w:r>
      <w:r>
        <w:rPr>
          <w:i/>
          <w:szCs w:val="20"/>
        </w:rPr>
        <w:t>n</w:t>
      </w:r>
      <w:r>
        <w:rPr>
          <w:szCs w:val="20"/>
        </w:rPr>
        <w:t>+14</w:t>
      </w:r>
      <w:r>
        <w:rPr>
          <w:i/>
          <w:szCs w:val="20"/>
        </w:rPr>
        <w:t>n</w:t>
      </w:r>
      <w:r>
        <w:rPr>
          <w:szCs w:val="20"/>
        </w:rPr>
        <w:t>)/</w:t>
      </w:r>
      <w:r>
        <w:rPr>
          <w:i/>
          <w:szCs w:val="20"/>
        </w:rPr>
        <w:t>n</w:t>
      </w:r>
      <w:r>
        <w:rPr>
          <w:i/>
          <w:szCs w:val="20"/>
          <w:vertAlign w:val="superscript"/>
        </w:rPr>
        <w:t>2</w:t>
      </w:r>
      <w:r>
        <w:rPr>
          <w:rFonts w:hint="eastAsia"/>
          <w:szCs w:val="20"/>
        </w:rPr>
        <w:t>，其数量级表示为</w:t>
      </w:r>
      <w:r>
        <w:rPr>
          <w:szCs w:val="20"/>
        </w:rPr>
        <w:t>________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假定一棵树的广义表表示为</w:t>
      </w:r>
      <w:r>
        <w:rPr>
          <w:szCs w:val="20"/>
        </w:rPr>
        <w:t>A</w:t>
      </w:r>
      <w:r>
        <w:rPr>
          <w:rFonts w:hint="eastAsia"/>
          <w:szCs w:val="20"/>
        </w:rPr>
        <w:t>（</w:t>
      </w:r>
      <w:r>
        <w:rPr>
          <w:szCs w:val="20"/>
        </w:rPr>
        <w:t>C</w:t>
      </w:r>
      <w:r>
        <w:rPr>
          <w:rFonts w:hint="eastAsia"/>
          <w:szCs w:val="20"/>
        </w:rPr>
        <w:t>，</w:t>
      </w:r>
      <w:r>
        <w:rPr>
          <w:szCs w:val="20"/>
        </w:rPr>
        <w:t>D</w:t>
      </w:r>
      <w:r>
        <w:rPr>
          <w:rFonts w:hint="eastAsia"/>
          <w:szCs w:val="20"/>
        </w:rPr>
        <w:t>（</w:t>
      </w:r>
      <w:r>
        <w:rPr>
          <w:szCs w:val="20"/>
        </w:rPr>
        <w:t>E</w:t>
      </w:r>
      <w:r>
        <w:rPr>
          <w:rFonts w:hint="eastAsia"/>
          <w:szCs w:val="20"/>
        </w:rPr>
        <w:t>，</w:t>
      </w:r>
      <w:r>
        <w:rPr>
          <w:szCs w:val="20"/>
        </w:rPr>
        <w:t>F</w:t>
      </w:r>
      <w:r>
        <w:rPr>
          <w:rFonts w:hint="eastAsia"/>
          <w:szCs w:val="20"/>
        </w:rPr>
        <w:t>，</w:t>
      </w:r>
      <w:r>
        <w:rPr>
          <w:szCs w:val="20"/>
        </w:rPr>
        <w:t>G</w:t>
      </w:r>
      <w:r>
        <w:rPr>
          <w:rFonts w:hint="eastAsia"/>
          <w:szCs w:val="20"/>
        </w:rPr>
        <w:t>），</w:t>
      </w:r>
      <w:r>
        <w:rPr>
          <w:szCs w:val="20"/>
        </w:rPr>
        <w:t>H</w:t>
      </w:r>
      <w:r>
        <w:rPr>
          <w:rFonts w:hint="eastAsia"/>
          <w:szCs w:val="20"/>
        </w:rPr>
        <w:t>（</w:t>
      </w:r>
      <w:r>
        <w:rPr>
          <w:szCs w:val="20"/>
        </w:rPr>
        <w:t>I</w:t>
      </w:r>
      <w:r>
        <w:rPr>
          <w:rFonts w:hint="eastAsia"/>
          <w:szCs w:val="20"/>
        </w:rPr>
        <w:t>，</w:t>
      </w:r>
      <w:r>
        <w:rPr>
          <w:szCs w:val="20"/>
        </w:rPr>
        <w:t>J</w:t>
      </w:r>
      <w:r>
        <w:rPr>
          <w:rFonts w:hint="eastAsia"/>
          <w:szCs w:val="20"/>
        </w:rPr>
        <w:t>）），则树中所含的结点数为</w:t>
      </w:r>
      <w:r>
        <w:rPr>
          <w:szCs w:val="20"/>
        </w:rPr>
        <w:t>_</w:t>
      </w:r>
      <w:r>
        <w:rPr>
          <w:szCs w:val="20"/>
        </w:rPr>
        <w:softHyphen/>
      </w:r>
      <w:r>
        <w:rPr>
          <w:szCs w:val="20"/>
        </w:rPr>
        <w:softHyphen/>
      </w:r>
      <w:r>
        <w:rPr>
          <w:szCs w:val="20"/>
        </w:rPr>
        <w:softHyphen/>
      </w:r>
      <w:r>
        <w:rPr>
          <w:szCs w:val="20"/>
        </w:rPr>
        <w:softHyphen/>
        <w:t>_________</w:t>
      </w:r>
      <w:r>
        <w:rPr>
          <w:rFonts w:hint="eastAsia"/>
          <w:szCs w:val="20"/>
        </w:rPr>
        <w:t>个，树的深度为</w:t>
      </w:r>
      <w:r>
        <w:rPr>
          <w:szCs w:val="20"/>
        </w:rPr>
        <w:t>___________</w:t>
      </w:r>
      <w:r>
        <w:rPr>
          <w:rFonts w:hint="eastAsia"/>
          <w:szCs w:val="20"/>
        </w:rPr>
        <w:t>，树的度为</w:t>
      </w:r>
      <w:r>
        <w:rPr>
          <w:szCs w:val="20"/>
        </w:rPr>
        <w:t>_________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后缀算式</w:t>
      </w:r>
      <w:r>
        <w:rPr>
          <w:szCs w:val="20"/>
        </w:rPr>
        <w:t>9 2 3 +- 10 2 / -</w:t>
      </w:r>
      <w:r>
        <w:rPr>
          <w:rFonts w:hint="eastAsia"/>
          <w:szCs w:val="20"/>
        </w:rPr>
        <w:t>的值为</w:t>
      </w:r>
      <w:r>
        <w:rPr>
          <w:szCs w:val="20"/>
        </w:rPr>
        <w:t>__________</w:t>
      </w:r>
      <w:r>
        <w:rPr>
          <w:rFonts w:hint="eastAsia"/>
          <w:szCs w:val="20"/>
        </w:rPr>
        <w:t>。中缀算式（</w:t>
      </w:r>
      <w:r>
        <w:rPr>
          <w:szCs w:val="20"/>
        </w:rPr>
        <w:t>3+4X</w:t>
      </w:r>
      <w:r>
        <w:rPr>
          <w:rFonts w:hint="eastAsia"/>
          <w:szCs w:val="20"/>
        </w:rPr>
        <w:t>）</w:t>
      </w:r>
      <w:r>
        <w:rPr>
          <w:szCs w:val="20"/>
        </w:rPr>
        <w:t>-2Y/3</w:t>
      </w:r>
      <w:r>
        <w:rPr>
          <w:rFonts w:hint="eastAsia"/>
          <w:szCs w:val="20"/>
        </w:rPr>
        <w:t>对应的后缀算式为</w:t>
      </w:r>
      <w:r>
        <w:rPr>
          <w:szCs w:val="20"/>
        </w:rPr>
        <w:t>_______________________________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若用链表存储一棵二叉树时，每个结点除数据域外，还有指向左孩子和右孩子的两个指针。在这种存储结构中，</w:t>
      </w:r>
      <w:r>
        <w:rPr>
          <w:szCs w:val="20"/>
        </w:rPr>
        <w:t>n</w:t>
      </w:r>
      <w:r>
        <w:rPr>
          <w:rFonts w:hint="eastAsia"/>
          <w:szCs w:val="20"/>
        </w:rPr>
        <w:t>个结点的二叉树共有</w:t>
      </w:r>
      <w:r>
        <w:rPr>
          <w:szCs w:val="20"/>
        </w:rPr>
        <w:t>________</w:t>
      </w:r>
      <w:r>
        <w:rPr>
          <w:rFonts w:hint="eastAsia"/>
          <w:szCs w:val="20"/>
        </w:rPr>
        <w:t>个指针域，其中有</w:t>
      </w:r>
      <w:r>
        <w:rPr>
          <w:szCs w:val="20"/>
        </w:rPr>
        <w:t>________</w:t>
      </w:r>
      <w:r>
        <w:rPr>
          <w:rFonts w:hint="eastAsia"/>
          <w:szCs w:val="20"/>
        </w:rPr>
        <w:t>个指针域是存放了地址，有</w:t>
      </w:r>
      <w:r>
        <w:rPr>
          <w:szCs w:val="20"/>
        </w:rPr>
        <w:t>________________</w:t>
      </w:r>
      <w:r>
        <w:rPr>
          <w:rFonts w:hint="eastAsia"/>
          <w:szCs w:val="20"/>
        </w:rPr>
        <w:t>个指针是空指针。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对于一个具有</w:t>
      </w:r>
      <w:r>
        <w:rPr>
          <w:szCs w:val="20"/>
        </w:rPr>
        <w:t>n</w:t>
      </w:r>
      <w:r>
        <w:rPr>
          <w:rFonts w:hint="eastAsia"/>
          <w:szCs w:val="20"/>
        </w:rPr>
        <w:t>个顶点和</w:t>
      </w:r>
      <w:r>
        <w:rPr>
          <w:szCs w:val="20"/>
        </w:rPr>
        <w:t>e</w:t>
      </w:r>
      <w:r>
        <w:rPr>
          <w:rFonts w:hint="eastAsia"/>
          <w:szCs w:val="20"/>
        </w:rPr>
        <w:t>条边的有向图和无向图，在其对应的邻接表中，所含边结点分别有</w:t>
      </w:r>
      <w:r>
        <w:rPr>
          <w:szCs w:val="20"/>
        </w:rPr>
        <w:t>_______</w:t>
      </w:r>
      <w:r>
        <w:rPr>
          <w:rFonts w:hint="eastAsia"/>
          <w:szCs w:val="20"/>
        </w:rPr>
        <w:t>个和</w:t>
      </w:r>
      <w:r>
        <w:rPr>
          <w:szCs w:val="20"/>
        </w:rPr>
        <w:t>________</w:t>
      </w:r>
      <w:r>
        <w:rPr>
          <w:rFonts w:hint="eastAsia"/>
          <w:szCs w:val="20"/>
        </w:rPr>
        <w:t>个。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szCs w:val="20"/>
        </w:rPr>
        <w:t>AOV</w:t>
      </w:r>
      <w:r>
        <w:rPr>
          <w:rFonts w:hint="eastAsia"/>
          <w:szCs w:val="20"/>
        </w:rPr>
        <w:t>网是一种</w:t>
      </w:r>
      <w:r>
        <w:rPr>
          <w:szCs w:val="20"/>
        </w:rPr>
        <w:t>___________________</w:t>
      </w:r>
      <w:r>
        <w:rPr>
          <w:rFonts w:hint="eastAsia"/>
          <w:szCs w:val="20"/>
        </w:rPr>
        <w:t>的图。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在一个具有</w:t>
      </w:r>
      <w:r>
        <w:rPr>
          <w:szCs w:val="20"/>
        </w:rPr>
        <w:t>n</w:t>
      </w:r>
      <w:r>
        <w:rPr>
          <w:rFonts w:hint="eastAsia"/>
          <w:szCs w:val="20"/>
        </w:rPr>
        <w:t>个顶点的无向完全图中，包含有</w:t>
      </w:r>
      <w:r>
        <w:rPr>
          <w:szCs w:val="20"/>
        </w:rPr>
        <w:t>________</w:t>
      </w:r>
      <w:r>
        <w:rPr>
          <w:rFonts w:hint="eastAsia"/>
          <w:szCs w:val="20"/>
        </w:rPr>
        <w:t>条边，在一个具有</w:t>
      </w:r>
      <w:r>
        <w:rPr>
          <w:szCs w:val="20"/>
        </w:rPr>
        <w:t>n</w:t>
      </w:r>
      <w:r>
        <w:rPr>
          <w:rFonts w:hint="eastAsia"/>
          <w:szCs w:val="20"/>
        </w:rPr>
        <w:t>个顶点的有向完全图中，包含有</w:t>
      </w:r>
      <w:r>
        <w:rPr>
          <w:szCs w:val="20"/>
        </w:rPr>
        <w:t>________</w:t>
      </w:r>
      <w:r>
        <w:rPr>
          <w:rFonts w:hint="eastAsia"/>
          <w:szCs w:val="20"/>
        </w:rPr>
        <w:t>条边。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假定一个线性表为</w:t>
      </w:r>
      <w:r>
        <w:rPr>
          <w:szCs w:val="20"/>
        </w:rPr>
        <w:t>(12,23,74,55,63,40)</w:t>
      </w:r>
      <w:r>
        <w:rPr>
          <w:rFonts w:hint="eastAsia"/>
          <w:szCs w:val="20"/>
        </w:rPr>
        <w:t>，若按</w:t>
      </w:r>
      <w:r>
        <w:rPr>
          <w:szCs w:val="20"/>
        </w:rPr>
        <w:t>Key % 4</w:t>
      </w:r>
      <w:r>
        <w:rPr>
          <w:rFonts w:hint="eastAsia"/>
          <w:szCs w:val="20"/>
        </w:rPr>
        <w:t>条件进行划分，使得同一余数的元素成为一个子表，则得到的四个子表分别为</w:t>
      </w:r>
      <w:r>
        <w:rPr>
          <w:szCs w:val="20"/>
        </w:rPr>
        <w:t>____________________________</w:t>
      </w:r>
      <w:r>
        <w:rPr>
          <w:rFonts w:hint="eastAsia"/>
          <w:szCs w:val="20"/>
        </w:rPr>
        <w:t>、</w:t>
      </w:r>
      <w:r>
        <w:rPr>
          <w:szCs w:val="20"/>
        </w:rPr>
        <w:t>___________________</w:t>
      </w:r>
      <w:r>
        <w:rPr>
          <w:rFonts w:hint="eastAsia"/>
          <w:szCs w:val="20"/>
        </w:rPr>
        <w:t>、</w:t>
      </w:r>
      <w:r>
        <w:rPr>
          <w:szCs w:val="20"/>
        </w:rPr>
        <w:t>_______________________</w:t>
      </w:r>
      <w:r>
        <w:rPr>
          <w:rFonts w:hint="eastAsia"/>
          <w:szCs w:val="20"/>
        </w:rPr>
        <w:t>和</w:t>
      </w:r>
      <w:r>
        <w:rPr>
          <w:szCs w:val="20"/>
        </w:rPr>
        <w:t>__________________________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向一棵</w:t>
      </w:r>
      <w:r>
        <w:rPr>
          <w:szCs w:val="20"/>
        </w:rPr>
        <w:t>B_</w:t>
      </w:r>
      <w:r>
        <w:rPr>
          <w:rFonts w:hint="eastAsia"/>
          <w:szCs w:val="20"/>
        </w:rPr>
        <w:t>树插入元素的过程中，若最终引起树根结点的分裂，则新树比原树的高度</w:t>
      </w:r>
      <w:r>
        <w:rPr>
          <w:szCs w:val="20"/>
        </w:rPr>
        <w:lastRenderedPageBreak/>
        <w:t>___________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szCs w:val="20"/>
        </w:rPr>
      </w:pPr>
      <w:r>
        <w:rPr>
          <w:rFonts w:hint="eastAsia"/>
          <w:szCs w:val="20"/>
        </w:rPr>
        <w:t>在堆排序的过程中，对任一分支结点进行筛运算的时间复杂度为</w:t>
      </w:r>
      <w:r>
        <w:rPr>
          <w:szCs w:val="20"/>
        </w:rPr>
        <w:t>________</w:t>
      </w:r>
      <w:r>
        <w:rPr>
          <w:rFonts w:hint="eastAsia"/>
          <w:szCs w:val="20"/>
        </w:rPr>
        <w:t>，整个堆排序过程的时间复杂度为</w:t>
      </w:r>
      <w:r>
        <w:rPr>
          <w:szCs w:val="20"/>
        </w:rPr>
        <w:t>________</w:t>
      </w:r>
      <w:r>
        <w:rPr>
          <w:rFonts w:hint="eastAsia"/>
          <w:szCs w:val="20"/>
        </w:rPr>
        <w:t>。</w:t>
      </w:r>
    </w:p>
    <w:p w:rsidR="006B1CDA" w:rsidRDefault="006B1CDA" w:rsidP="006B1CDA">
      <w:pPr>
        <w:numPr>
          <w:ilvl w:val="0"/>
          <w:numId w:val="2"/>
        </w:numPr>
        <w:snapToGrid w:val="0"/>
        <w:rPr>
          <w:b/>
          <w:szCs w:val="20"/>
        </w:rPr>
      </w:pPr>
      <w:r>
        <w:rPr>
          <w:rFonts w:hint="eastAsia"/>
          <w:szCs w:val="20"/>
        </w:rPr>
        <w:t>在快速排序、堆排序、归并排序中，</w:t>
      </w:r>
      <w:r>
        <w:rPr>
          <w:szCs w:val="20"/>
        </w:rPr>
        <w:t>_________</w:t>
      </w:r>
      <w:r>
        <w:rPr>
          <w:rFonts w:hint="eastAsia"/>
          <w:szCs w:val="20"/>
        </w:rPr>
        <w:t>排序是稳定的。</w:t>
      </w:r>
    </w:p>
    <w:p w:rsidR="006B1CDA" w:rsidRDefault="006B1CDA" w:rsidP="006B1CDA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三、计算题（每题</w:t>
      </w:r>
      <w:r>
        <w:rPr>
          <w:b/>
          <w:szCs w:val="20"/>
        </w:rPr>
        <w:t xml:space="preserve"> 6 </w:t>
      </w:r>
      <w:r>
        <w:rPr>
          <w:rFonts w:hint="eastAsia"/>
          <w:b/>
          <w:szCs w:val="20"/>
        </w:rPr>
        <w:t>分，共</w:t>
      </w:r>
      <w:r>
        <w:rPr>
          <w:b/>
          <w:szCs w:val="20"/>
        </w:rPr>
        <w:t>24</w:t>
      </w:r>
      <w:r>
        <w:rPr>
          <w:rFonts w:hint="eastAsia"/>
          <w:b/>
          <w:szCs w:val="20"/>
        </w:rPr>
        <w:t>分）</w:t>
      </w:r>
    </w:p>
    <w:p w:rsidR="006B1CDA" w:rsidRDefault="006B1CDA" w:rsidP="006B1CDA">
      <w:pPr>
        <w:numPr>
          <w:ilvl w:val="0"/>
          <w:numId w:val="3"/>
        </w:numPr>
        <w:snapToGrid w:val="0"/>
        <w:rPr>
          <w:szCs w:val="20"/>
        </w:rPr>
      </w:pPr>
      <w:r>
        <w:rPr>
          <w:rFonts w:hint="eastAsia"/>
          <w:szCs w:val="20"/>
        </w:rPr>
        <w:t>在如下数组</w:t>
      </w:r>
      <w:r>
        <w:rPr>
          <w:szCs w:val="20"/>
        </w:rPr>
        <w:t>A</w:t>
      </w:r>
      <w:r>
        <w:rPr>
          <w:rFonts w:hint="eastAsia"/>
          <w:szCs w:val="20"/>
        </w:rPr>
        <w:t>中链接存储了一个线性表，表头指针为</w:t>
      </w:r>
      <w:r>
        <w:rPr>
          <w:szCs w:val="20"/>
        </w:rPr>
        <w:t>A [0].next</w:t>
      </w:r>
      <w:r>
        <w:rPr>
          <w:rFonts w:hint="eastAsia"/>
          <w:szCs w:val="20"/>
        </w:rPr>
        <w:t>，试写出该线性表。</w:t>
      </w:r>
    </w:p>
    <w:p w:rsidR="006B1CDA" w:rsidRDefault="006B1CDA" w:rsidP="006B1CDA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           A    0     1    2     3    4     5    6     7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1CDA" w:rsidTr="005967C8">
        <w:trPr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6B1CDA" w:rsidRDefault="006B1CDA" w:rsidP="005967C8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40</w:t>
            </w:r>
          </w:p>
        </w:tc>
      </w:tr>
      <w:tr w:rsidR="006B1CDA" w:rsidTr="005967C8">
        <w:trPr>
          <w:jc w:val="center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6B1CDA" w:rsidRDefault="006B1CDA" w:rsidP="005967C8">
            <w:pPr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next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DA" w:rsidRDefault="006B1CDA" w:rsidP="005967C8">
            <w:pPr>
              <w:jc w:val="center"/>
              <w:rPr>
                <w:rFonts w:ascii="宋体" w:hAnsi="Courier New"/>
                <w:szCs w:val="20"/>
              </w:rPr>
            </w:pPr>
            <w:r>
              <w:rPr>
                <w:rFonts w:ascii="宋体" w:hAnsi="Courier New" w:hint="eastAsia"/>
                <w:szCs w:val="20"/>
              </w:rPr>
              <w:t>1</w:t>
            </w:r>
          </w:p>
        </w:tc>
      </w:tr>
    </w:tbl>
    <w:p w:rsidR="006B1CDA" w:rsidRDefault="006B1CDA" w:rsidP="006B1CDA">
      <w:pPr>
        <w:numPr>
          <w:ilvl w:val="0"/>
          <w:numId w:val="3"/>
        </w:numPr>
        <w:snapToGrid w:val="0"/>
        <w:rPr>
          <w:rFonts w:ascii="宋体" w:hAnsi="Courier New" w:hint="eastAsia"/>
          <w:szCs w:val="20"/>
        </w:rPr>
      </w:pPr>
      <w:r>
        <w:rPr>
          <w:rFonts w:hint="eastAsia"/>
          <w:szCs w:val="20"/>
        </w:rPr>
        <w:t>请画出下图的邻接矩阵和邻接表。</w:t>
      </w:r>
    </w:p>
    <w:p w:rsidR="006B1CDA" w:rsidRDefault="006B1CDA" w:rsidP="006B1CDA">
      <w:pPr>
        <w:snapToGrid w:val="0"/>
        <w:rPr>
          <w:rFonts w:ascii="宋体" w:hAnsi="Courier New" w:hint="eastAsia"/>
          <w:szCs w:val="20"/>
        </w:rPr>
      </w:pPr>
      <w:r>
        <w:rPr>
          <w:rFonts w:ascii="宋体" w:hAnsi="Courier New"/>
          <w:sz w:val="20"/>
          <w:szCs w:val="20"/>
          <w:lang w:val="en-US" w:eastAsia="zh-CN"/>
        </w:rPr>
        <w:pict>
          <v:group id="_x0000_s2050" style="position:absolute;left:0;text-align:left;margin-left:129pt;margin-top:6.8pt;width:117pt;height:85.8pt;z-index:251660288" coordsize="1768,1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1768;height:1189">
              <v:imagedata r:id="rId7" o:title="2142-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360;top:1248;width:1080;height:624" stroked="f">
              <v:textbox>
                <w:txbxContent>
                  <w:p w:rsidR="006B1CDA" w:rsidRDefault="006B1CDA" w:rsidP="006B1CDA"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w10:wrap type="square"/>
          </v:group>
        </w:pict>
      </w:r>
    </w:p>
    <w:p w:rsidR="006B1CDA" w:rsidRDefault="006B1CDA" w:rsidP="006B1CDA">
      <w:pPr>
        <w:snapToGrid w:val="0"/>
        <w:rPr>
          <w:rFonts w:ascii="宋体" w:hAnsi="Courier New" w:hint="eastAsia"/>
          <w:szCs w:val="20"/>
        </w:rPr>
      </w:pPr>
    </w:p>
    <w:p w:rsidR="006B1CDA" w:rsidRDefault="006B1CDA" w:rsidP="006B1CDA">
      <w:pPr>
        <w:snapToGrid w:val="0"/>
        <w:rPr>
          <w:rFonts w:ascii="宋体" w:hAnsi="Courier New" w:hint="eastAsia"/>
          <w:szCs w:val="20"/>
        </w:rPr>
      </w:pPr>
    </w:p>
    <w:p w:rsidR="006B1CDA" w:rsidRDefault="006B1CDA" w:rsidP="006B1CDA">
      <w:pPr>
        <w:snapToGrid w:val="0"/>
        <w:jc w:val="center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     </w:t>
      </w:r>
    </w:p>
    <w:p w:rsidR="006B1CDA" w:rsidRDefault="006B1CDA" w:rsidP="006B1CDA">
      <w:pPr>
        <w:snapToGrid w:val="0"/>
        <w:rPr>
          <w:rFonts w:ascii="宋体" w:hAnsi="Courier New" w:hint="eastAsia"/>
          <w:szCs w:val="20"/>
        </w:rPr>
      </w:pPr>
    </w:p>
    <w:p w:rsidR="006B1CDA" w:rsidRDefault="006B1CDA" w:rsidP="006B1CDA">
      <w:pPr>
        <w:snapToGrid w:val="0"/>
        <w:rPr>
          <w:rFonts w:ascii="宋体" w:hAnsi="Courier New" w:hint="eastAsia"/>
          <w:szCs w:val="20"/>
        </w:rPr>
      </w:pPr>
    </w:p>
    <w:p w:rsidR="006B1CDA" w:rsidRDefault="006B1CDA" w:rsidP="006B1CDA">
      <w:pPr>
        <w:snapToGrid w:val="0"/>
        <w:jc w:val="center"/>
        <w:rPr>
          <w:rFonts w:ascii="宋体" w:hAnsi="Courier New" w:hint="eastAsia"/>
          <w:szCs w:val="20"/>
        </w:rPr>
      </w:pPr>
    </w:p>
    <w:p w:rsidR="006B1CDA" w:rsidRDefault="006B1CDA" w:rsidP="006B1CDA">
      <w:pPr>
        <w:snapToGrid w:val="0"/>
        <w:jc w:val="center"/>
        <w:rPr>
          <w:rFonts w:ascii="宋体" w:hAnsi="Courier New" w:hint="eastAsia"/>
          <w:szCs w:val="20"/>
        </w:rPr>
      </w:pPr>
    </w:p>
    <w:p w:rsidR="006B1CDA" w:rsidRDefault="006B1CDA" w:rsidP="006B1CDA">
      <w:pPr>
        <w:numPr>
          <w:ilvl w:val="0"/>
          <w:numId w:val="3"/>
        </w:numPr>
        <w:snapToGrid w:val="0"/>
        <w:rPr>
          <w:rFonts w:ascii="宋体" w:hAnsi="Courier New" w:hint="eastAsia"/>
          <w:szCs w:val="20"/>
        </w:rPr>
      </w:pPr>
      <w:r>
        <w:rPr>
          <w:rFonts w:hint="eastAsia"/>
          <w:szCs w:val="20"/>
        </w:rPr>
        <w:t>已知一个图的顶点集</w:t>
      </w:r>
      <w:r>
        <w:rPr>
          <w:szCs w:val="20"/>
        </w:rPr>
        <w:t>V</w:t>
      </w:r>
      <w:r>
        <w:rPr>
          <w:rFonts w:hint="eastAsia"/>
          <w:szCs w:val="20"/>
        </w:rPr>
        <w:t>和边集</w:t>
      </w:r>
      <w:r>
        <w:rPr>
          <w:szCs w:val="20"/>
        </w:rPr>
        <w:t>E</w:t>
      </w:r>
      <w:r>
        <w:rPr>
          <w:rFonts w:hint="eastAsia"/>
          <w:szCs w:val="20"/>
        </w:rPr>
        <w:t>分别为：</w:t>
      </w:r>
      <w:r>
        <w:rPr>
          <w:rFonts w:ascii="宋体" w:hAnsi="Courier New" w:hint="eastAsia"/>
          <w:szCs w:val="20"/>
        </w:rPr>
        <w:t>V={1,2,3,4,5,6,7};</w:t>
      </w:r>
    </w:p>
    <w:p w:rsidR="006B1CDA" w:rsidRDefault="006B1CDA" w:rsidP="006B1CDA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 xml:space="preserve">        E={(1,2)3,(1,3)5,(1,4)8,(2,5)10,(2,3)6,(3,4)15,</w:t>
      </w:r>
    </w:p>
    <w:p w:rsidR="006B1CDA" w:rsidRDefault="006B1CDA" w:rsidP="006B1CDA">
      <w:pPr>
        <w:snapToGrid w:val="0"/>
        <w:ind w:left="840" w:hanging="105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>(3,5)12,(3,6)9,(4,6)4,(4,7)20,(5,6)18,(6,7)25};</w:t>
      </w:r>
    </w:p>
    <w:p w:rsidR="006B1CDA" w:rsidRDefault="006B1CDA" w:rsidP="006B1CDA">
      <w:pPr>
        <w:snapToGrid w:val="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用克鲁斯卡尔算法得到最小生成树，试写出在最小生成树中依次得到的各条边。</w:t>
      </w:r>
    </w:p>
    <w:p w:rsidR="006B1CDA" w:rsidRDefault="006B1CDA" w:rsidP="006B1CDA">
      <w:pPr>
        <w:numPr>
          <w:ilvl w:val="0"/>
          <w:numId w:val="3"/>
        </w:numPr>
        <w:snapToGrid w:val="0"/>
        <w:rPr>
          <w:rFonts w:hint="eastAsia"/>
          <w:kern w:val="16"/>
          <w:szCs w:val="20"/>
        </w:rPr>
      </w:pPr>
      <w:r>
        <w:rPr>
          <w:rFonts w:hint="eastAsia"/>
          <w:kern w:val="16"/>
          <w:szCs w:val="20"/>
        </w:rPr>
        <w:t>画出向小根堆中加入数据</w:t>
      </w:r>
      <w:r>
        <w:rPr>
          <w:kern w:val="16"/>
          <w:szCs w:val="20"/>
        </w:rPr>
        <w:t>4, 2, 5, 8, 3</w:t>
      </w:r>
      <w:r>
        <w:rPr>
          <w:rFonts w:hint="eastAsia"/>
          <w:kern w:val="16"/>
          <w:szCs w:val="20"/>
        </w:rPr>
        <w:t>时，每加入一个数据后堆的变化。</w:t>
      </w:r>
    </w:p>
    <w:p w:rsidR="006B1CDA" w:rsidRDefault="006B1CDA" w:rsidP="006B1CDA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四、阅读算法（每题</w:t>
      </w:r>
      <w:r>
        <w:rPr>
          <w:b/>
          <w:szCs w:val="20"/>
        </w:rPr>
        <w:t>7</w:t>
      </w:r>
      <w:r>
        <w:rPr>
          <w:rFonts w:hint="eastAsia"/>
          <w:b/>
          <w:szCs w:val="20"/>
        </w:rPr>
        <w:t>分，共</w:t>
      </w:r>
      <w:r>
        <w:rPr>
          <w:b/>
          <w:szCs w:val="20"/>
        </w:rPr>
        <w:t>14</w:t>
      </w:r>
      <w:r>
        <w:rPr>
          <w:rFonts w:hint="eastAsia"/>
          <w:b/>
          <w:szCs w:val="20"/>
        </w:rPr>
        <w:t>分）</w:t>
      </w:r>
    </w:p>
    <w:p w:rsidR="006B1CDA" w:rsidRDefault="006B1CDA" w:rsidP="006B1CDA">
      <w:pPr>
        <w:numPr>
          <w:ilvl w:val="0"/>
          <w:numId w:val="4"/>
        </w:numPr>
        <w:snapToGrid w:val="0"/>
        <w:rPr>
          <w:szCs w:val="20"/>
        </w:rPr>
      </w:pPr>
      <w:r>
        <w:rPr>
          <w:szCs w:val="20"/>
        </w:rPr>
        <w:t>LinkList mynote(LinkList L)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{//L</w:t>
      </w:r>
      <w:r>
        <w:rPr>
          <w:rFonts w:hint="eastAsia"/>
          <w:szCs w:val="20"/>
        </w:rPr>
        <w:t>是不带头结点的单链表的头指针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 if(L&amp;&amp;L-&gt;next){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      q=L</w:t>
      </w:r>
      <w:r>
        <w:rPr>
          <w:rFonts w:hint="eastAsia"/>
          <w:szCs w:val="20"/>
        </w:rPr>
        <w:t>；</w:t>
      </w:r>
      <w:r>
        <w:rPr>
          <w:szCs w:val="20"/>
        </w:rPr>
        <w:t>L=L</w:t>
      </w:r>
      <w:r>
        <w:rPr>
          <w:rFonts w:hint="eastAsia"/>
          <w:szCs w:val="20"/>
        </w:rPr>
        <w:t>－</w:t>
      </w:r>
      <w:r>
        <w:rPr>
          <w:szCs w:val="20"/>
        </w:rPr>
        <w:t>&gt;next</w:t>
      </w:r>
      <w:r>
        <w:rPr>
          <w:rFonts w:hint="eastAsia"/>
          <w:szCs w:val="20"/>
        </w:rPr>
        <w:t>；</w:t>
      </w:r>
      <w:r>
        <w:rPr>
          <w:szCs w:val="20"/>
        </w:rPr>
        <w:t>p=L</w:t>
      </w:r>
      <w:r>
        <w:rPr>
          <w:rFonts w:hint="eastAsia"/>
          <w:szCs w:val="20"/>
        </w:rPr>
        <w:t>；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S1</w:t>
      </w:r>
      <w:r>
        <w:rPr>
          <w:rFonts w:hint="eastAsia"/>
          <w:szCs w:val="20"/>
        </w:rPr>
        <w:t>：</w:t>
      </w:r>
      <w:r>
        <w:rPr>
          <w:szCs w:val="20"/>
        </w:rPr>
        <w:t xml:space="preserve">       while(p</w:t>
      </w:r>
      <w:r>
        <w:rPr>
          <w:rFonts w:hint="eastAsia"/>
          <w:szCs w:val="20"/>
        </w:rPr>
        <w:t>－</w:t>
      </w:r>
      <w:r>
        <w:rPr>
          <w:szCs w:val="20"/>
        </w:rPr>
        <w:t>&gt;next) p=p</w:t>
      </w:r>
      <w:r>
        <w:rPr>
          <w:rFonts w:hint="eastAsia"/>
          <w:szCs w:val="20"/>
        </w:rPr>
        <w:t>－</w:t>
      </w:r>
      <w:r>
        <w:rPr>
          <w:szCs w:val="20"/>
        </w:rPr>
        <w:t>&gt;next</w:t>
      </w:r>
      <w:r>
        <w:rPr>
          <w:rFonts w:hint="eastAsia"/>
          <w:szCs w:val="20"/>
        </w:rPr>
        <w:t>；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S2</w:t>
      </w:r>
      <w:r>
        <w:rPr>
          <w:rFonts w:hint="eastAsia"/>
          <w:szCs w:val="20"/>
        </w:rPr>
        <w:t>：</w:t>
      </w:r>
      <w:r>
        <w:rPr>
          <w:szCs w:val="20"/>
        </w:rPr>
        <w:t xml:space="preserve">       p</w:t>
      </w:r>
      <w:r>
        <w:rPr>
          <w:rFonts w:hint="eastAsia"/>
          <w:szCs w:val="20"/>
        </w:rPr>
        <w:t>－</w:t>
      </w:r>
      <w:r>
        <w:rPr>
          <w:szCs w:val="20"/>
        </w:rPr>
        <w:t>&gt;next=q</w:t>
      </w:r>
      <w:r>
        <w:rPr>
          <w:rFonts w:hint="eastAsia"/>
          <w:szCs w:val="20"/>
        </w:rPr>
        <w:t>；</w:t>
      </w:r>
      <w:r>
        <w:rPr>
          <w:szCs w:val="20"/>
        </w:rPr>
        <w:t>q</w:t>
      </w:r>
      <w:r>
        <w:rPr>
          <w:rFonts w:hint="eastAsia"/>
          <w:szCs w:val="20"/>
        </w:rPr>
        <w:t>－</w:t>
      </w:r>
      <w:r>
        <w:rPr>
          <w:szCs w:val="20"/>
        </w:rPr>
        <w:t>&gt;next=NULL</w:t>
      </w:r>
      <w:r>
        <w:rPr>
          <w:rFonts w:hint="eastAsia"/>
          <w:szCs w:val="20"/>
        </w:rPr>
        <w:t>；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  }</w:t>
      </w:r>
      <w:r>
        <w:rPr>
          <w:noProof/>
          <w:szCs w:val="20"/>
          <w:vertAlign w:val="subscript"/>
        </w:rPr>
        <w:drawing>
          <wp:inline distT="0" distB="0" distL="0" distR="0">
            <wp:extent cx="114300" cy="200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  return  L</w:t>
      </w:r>
      <w:r>
        <w:rPr>
          <w:rFonts w:hint="eastAsia"/>
          <w:szCs w:val="20"/>
        </w:rPr>
        <w:t>；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        }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>请回答下列问题：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（</w:t>
      </w:r>
      <w:r>
        <w:rPr>
          <w:szCs w:val="20"/>
        </w:rPr>
        <w:t>1</w:t>
      </w:r>
      <w:r>
        <w:rPr>
          <w:rFonts w:hint="eastAsia"/>
          <w:szCs w:val="20"/>
        </w:rPr>
        <w:t>）说明语句</w:t>
      </w:r>
      <w:r>
        <w:rPr>
          <w:szCs w:val="20"/>
        </w:rPr>
        <w:t>S1</w:t>
      </w:r>
      <w:r>
        <w:rPr>
          <w:rFonts w:hint="eastAsia"/>
          <w:szCs w:val="20"/>
        </w:rPr>
        <w:t>的功能；</w:t>
      </w:r>
    </w:p>
    <w:p w:rsidR="006B1CDA" w:rsidRDefault="006B1CDA" w:rsidP="006B1CDA">
      <w:pPr>
        <w:snapToGrid w:val="0"/>
        <w:ind w:firstLine="42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（</w:t>
      </w:r>
      <w:r>
        <w:rPr>
          <w:szCs w:val="20"/>
        </w:rPr>
        <w:t>2</w:t>
      </w:r>
      <w:r>
        <w:rPr>
          <w:rFonts w:hint="eastAsia"/>
          <w:szCs w:val="20"/>
        </w:rPr>
        <w:t>）说明语句组</w:t>
      </w:r>
      <w:r>
        <w:rPr>
          <w:szCs w:val="20"/>
        </w:rPr>
        <w:t>S2</w:t>
      </w:r>
      <w:r>
        <w:rPr>
          <w:rFonts w:hint="eastAsia"/>
          <w:szCs w:val="20"/>
        </w:rPr>
        <w:t>的功能；</w:t>
      </w:r>
      <w:r>
        <w:rPr>
          <w:noProof/>
          <w:szCs w:val="20"/>
          <w:vertAlign w:val="subscript"/>
        </w:rPr>
        <w:drawing>
          <wp:inline distT="0" distB="0" distL="0" distR="0">
            <wp:extent cx="114300" cy="200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CDA" w:rsidRDefault="006B1CDA" w:rsidP="006B1CDA">
      <w:pPr>
        <w:snapToGrid w:val="0"/>
        <w:rPr>
          <w:rFonts w:ascii="宋体"/>
          <w:szCs w:val="20"/>
        </w:rPr>
      </w:pPr>
      <w:r>
        <w:rPr>
          <w:szCs w:val="20"/>
        </w:rPr>
        <w:t xml:space="preserve">       </w:t>
      </w:r>
      <w:r>
        <w:rPr>
          <w:rFonts w:hint="eastAsia"/>
          <w:szCs w:val="20"/>
        </w:rPr>
        <w:t>（</w:t>
      </w:r>
      <w:r>
        <w:rPr>
          <w:szCs w:val="20"/>
        </w:rPr>
        <w:t>3</w:t>
      </w:r>
      <w:r>
        <w:rPr>
          <w:rFonts w:hint="eastAsia"/>
          <w:szCs w:val="20"/>
        </w:rPr>
        <w:t>）设链表表示的线性表为（</w:t>
      </w:r>
      <w:r>
        <w:rPr>
          <w:szCs w:val="20"/>
        </w:rPr>
        <w:t>a</w:t>
      </w:r>
      <w:r>
        <w:rPr>
          <w:szCs w:val="20"/>
          <w:vertAlign w:val="subscript"/>
        </w:rPr>
        <w:t>1</w:t>
      </w:r>
      <w:r>
        <w:rPr>
          <w:szCs w:val="20"/>
        </w:rPr>
        <w:t>,a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…</w:t>
      </w:r>
      <w:r>
        <w:rPr>
          <w:szCs w:val="20"/>
        </w:rPr>
        <w:t>,a</w:t>
      </w:r>
      <w:r>
        <w:rPr>
          <w:szCs w:val="20"/>
          <w:vertAlign w:val="subscript"/>
        </w:rPr>
        <w:t>n</w:t>
      </w:r>
      <w:r>
        <w:rPr>
          <w:rFonts w:hint="eastAsia"/>
          <w:szCs w:val="20"/>
        </w:rPr>
        <w:t>）</w:t>
      </w:r>
      <w:r>
        <w:rPr>
          <w:szCs w:val="20"/>
        </w:rPr>
        <w:t>,</w:t>
      </w:r>
      <w:r>
        <w:rPr>
          <w:rFonts w:hint="eastAsia"/>
          <w:szCs w:val="20"/>
        </w:rPr>
        <w:t>写出算法执行后的返回值所表示的线性表。</w:t>
      </w:r>
    </w:p>
    <w:p w:rsidR="006B1CDA" w:rsidRDefault="006B1CDA" w:rsidP="006B1CDA">
      <w:pPr>
        <w:numPr>
          <w:ilvl w:val="0"/>
          <w:numId w:val="4"/>
        </w:numPr>
        <w:snapToGrid w:val="0"/>
        <w:rPr>
          <w:rFonts w:hint="eastAsia"/>
          <w:szCs w:val="20"/>
        </w:rPr>
      </w:pPr>
      <w:r>
        <w:rPr>
          <w:szCs w:val="20"/>
        </w:rPr>
        <w:t>void ABC(BTNode * BT)</w:t>
      </w:r>
    </w:p>
    <w:p w:rsidR="006B1CDA" w:rsidRDefault="006B1CDA" w:rsidP="006B1CDA">
      <w:pPr>
        <w:snapToGrid w:val="0"/>
        <w:ind w:left="735"/>
        <w:rPr>
          <w:szCs w:val="20"/>
        </w:rPr>
      </w:pPr>
      <w:r>
        <w:rPr>
          <w:szCs w:val="20"/>
        </w:rPr>
        <w:t>{</w:t>
      </w:r>
    </w:p>
    <w:p w:rsidR="006B1CDA" w:rsidRDefault="006B1CDA" w:rsidP="006B1CDA">
      <w:pPr>
        <w:snapToGrid w:val="0"/>
        <w:rPr>
          <w:szCs w:val="20"/>
        </w:rPr>
      </w:pPr>
      <w:r>
        <w:rPr>
          <w:szCs w:val="20"/>
        </w:rPr>
        <w:t xml:space="preserve">        if  BT {</w:t>
      </w:r>
    </w:p>
    <w:p w:rsidR="006B1CDA" w:rsidRDefault="006B1CDA" w:rsidP="006B1CDA">
      <w:pPr>
        <w:snapToGrid w:val="0"/>
        <w:rPr>
          <w:szCs w:val="20"/>
        </w:rPr>
      </w:pPr>
      <w:r>
        <w:rPr>
          <w:szCs w:val="20"/>
        </w:rPr>
        <w:t xml:space="preserve">          ABC (BT-&gt;left);</w:t>
      </w:r>
    </w:p>
    <w:p w:rsidR="006B1CDA" w:rsidRDefault="006B1CDA" w:rsidP="006B1CDA">
      <w:pPr>
        <w:snapToGrid w:val="0"/>
        <w:rPr>
          <w:szCs w:val="20"/>
        </w:rPr>
      </w:pPr>
      <w:r>
        <w:rPr>
          <w:szCs w:val="20"/>
        </w:rPr>
        <w:t xml:space="preserve">          ABC (BT-&gt;right);</w:t>
      </w:r>
    </w:p>
    <w:p w:rsidR="006B1CDA" w:rsidRDefault="006B1CDA" w:rsidP="006B1CDA">
      <w:pPr>
        <w:snapToGrid w:val="0"/>
        <w:rPr>
          <w:szCs w:val="20"/>
        </w:rPr>
      </w:pPr>
      <w:r>
        <w:rPr>
          <w:szCs w:val="20"/>
        </w:rPr>
        <w:t xml:space="preserve">          cout&lt;&lt;BT-&gt;data&lt;&lt;' ';</w:t>
      </w:r>
    </w:p>
    <w:p w:rsidR="006B1CDA" w:rsidRDefault="006B1CDA" w:rsidP="006B1CDA">
      <w:pPr>
        <w:snapToGrid w:val="0"/>
        <w:rPr>
          <w:szCs w:val="20"/>
        </w:rPr>
      </w:pPr>
      <w:r>
        <w:rPr>
          <w:szCs w:val="20"/>
        </w:rPr>
        <w:t xml:space="preserve">          }</w:t>
      </w:r>
    </w:p>
    <w:p w:rsidR="006B1CDA" w:rsidRDefault="006B1CDA" w:rsidP="006B1CDA">
      <w:pPr>
        <w:snapToGrid w:val="0"/>
        <w:rPr>
          <w:szCs w:val="20"/>
        </w:rPr>
      </w:pPr>
      <w:r>
        <w:rPr>
          <w:szCs w:val="20"/>
        </w:rPr>
        <w:t xml:space="preserve">        }</w:t>
      </w:r>
    </w:p>
    <w:p w:rsidR="006B1CDA" w:rsidRDefault="006B1CDA" w:rsidP="006B1CDA">
      <w:pPr>
        <w:snapToGrid w:val="0"/>
        <w:rPr>
          <w:szCs w:val="20"/>
        </w:rPr>
      </w:pPr>
      <w:r>
        <w:rPr>
          <w:szCs w:val="20"/>
        </w:rPr>
        <w:t xml:space="preserve">        </w:t>
      </w:r>
      <w:r>
        <w:rPr>
          <w:rFonts w:hint="eastAsia"/>
          <w:szCs w:val="20"/>
        </w:rPr>
        <w:t>该算法的功能是：</w:t>
      </w:r>
    </w:p>
    <w:p w:rsidR="006B1CDA" w:rsidRDefault="006B1CDA" w:rsidP="006B1CDA">
      <w:pPr>
        <w:snapToGrid w:val="0"/>
        <w:rPr>
          <w:b/>
          <w:szCs w:val="20"/>
        </w:rPr>
      </w:pPr>
      <w:r>
        <w:rPr>
          <w:rFonts w:hint="eastAsia"/>
          <w:b/>
          <w:szCs w:val="20"/>
        </w:rPr>
        <w:t>五、算法填空（共</w:t>
      </w:r>
      <w:r>
        <w:rPr>
          <w:b/>
          <w:szCs w:val="20"/>
        </w:rPr>
        <w:t>8</w:t>
      </w:r>
      <w:r>
        <w:rPr>
          <w:rFonts w:hint="eastAsia"/>
          <w:b/>
          <w:szCs w:val="20"/>
        </w:rPr>
        <w:t>分）</w:t>
      </w:r>
    </w:p>
    <w:p w:rsidR="006B1CDA" w:rsidRDefault="006B1CDA" w:rsidP="006B1CDA">
      <w:p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二叉搜索树的查找</w:t>
      </w:r>
      <w:r>
        <w:rPr>
          <w:rFonts w:ascii="宋体" w:hAnsi="Courier New"/>
          <w:szCs w:val="20"/>
        </w:rPr>
        <w:t>——</w:t>
      </w:r>
      <w:r>
        <w:rPr>
          <w:rFonts w:ascii="宋体" w:hAnsi="Courier New" w:hint="eastAsia"/>
          <w:szCs w:val="20"/>
        </w:rPr>
        <w:t>递归算法:</w:t>
      </w:r>
    </w:p>
    <w:p w:rsidR="006B1CDA" w:rsidRDefault="006B1CDA" w:rsidP="006B1CDA">
      <w:pPr>
        <w:snapToGrid w:val="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>bool Find(BTreeNode* BST,ElemType&amp; item)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{ 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lastRenderedPageBreak/>
        <w:t xml:space="preserve">  if (BST==NULL)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return false; //查找失败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else {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  if (item==BST-&gt;data){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         item=BST-&gt;data;//查找成功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         return  </w:t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</w:r>
      <w:r>
        <w:rPr>
          <w:rFonts w:ascii="宋体" w:hAnsi="Courier New" w:hint="eastAsia"/>
          <w:szCs w:val="20"/>
        </w:rPr>
        <w:softHyphen/>
        <w:t>___________;}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 else if(item&lt;BST-&gt;data)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         return  Find(______________,item);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 else  return Find(_______________,item);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   }//if</w:t>
      </w:r>
    </w:p>
    <w:p w:rsidR="006B1CDA" w:rsidRDefault="006B1CDA" w:rsidP="006B1CDA">
      <w:pPr>
        <w:snapToGrid w:val="0"/>
        <w:ind w:left="420"/>
        <w:rPr>
          <w:rFonts w:ascii="宋体" w:hAnsi="Courier New" w:hint="eastAsia"/>
          <w:b/>
          <w:szCs w:val="20"/>
        </w:rPr>
      </w:pPr>
      <w:r>
        <w:rPr>
          <w:rFonts w:ascii="宋体" w:hAnsi="Courier New" w:hint="eastAsia"/>
          <w:szCs w:val="20"/>
        </w:rPr>
        <w:t>}</w:t>
      </w:r>
    </w:p>
    <w:p w:rsidR="006B1CDA" w:rsidRDefault="006B1CDA" w:rsidP="006B1CDA">
      <w:pPr>
        <w:snapToGrid w:val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六、编写算法（共</w:t>
      </w:r>
      <w:r>
        <w:rPr>
          <w:b/>
          <w:szCs w:val="20"/>
        </w:rPr>
        <w:t>8</w:t>
      </w:r>
      <w:r>
        <w:rPr>
          <w:rFonts w:hint="eastAsia"/>
          <w:b/>
          <w:szCs w:val="20"/>
        </w:rPr>
        <w:t>分）</w:t>
      </w:r>
    </w:p>
    <w:p w:rsidR="006B1CDA" w:rsidRDefault="006B1CDA" w:rsidP="006B1CDA">
      <w:pPr>
        <w:snapToGrid w:val="0"/>
        <w:rPr>
          <w:szCs w:val="20"/>
        </w:rPr>
      </w:pPr>
      <w:r>
        <w:rPr>
          <w:rFonts w:hint="eastAsia"/>
          <w:szCs w:val="20"/>
        </w:rPr>
        <w:t>统计出单链表</w:t>
      </w:r>
      <w:r>
        <w:rPr>
          <w:szCs w:val="20"/>
        </w:rPr>
        <w:t>HL</w:t>
      </w:r>
      <w:r>
        <w:rPr>
          <w:rFonts w:hint="eastAsia"/>
          <w:szCs w:val="20"/>
        </w:rPr>
        <w:t>中结点的值等于给定值</w:t>
      </w:r>
      <w:r>
        <w:rPr>
          <w:szCs w:val="20"/>
        </w:rPr>
        <w:t>X</w:t>
      </w:r>
      <w:r>
        <w:rPr>
          <w:rFonts w:hint="eastAsia"/>
          <w:szCs w:val="20"/>
        </w:rPr>
        <w:t>的结点数。</w:t>
      </w:r>
    </w:p>
    <w:p w:rsidR="006B1CDA" w:rsidRDefault="006B1CDA" w:rsidP="006B1CDA">
      <w:pPr>
        <w:pStyle w:val="a5"/>
        <w:widowControl/>
        <w:tabs>
          <w:tab w:val="left" w:pos="420"/>
        </w:tabs>
        <w:ind w:left="420" w:hanging="420"/>
        <w:rPr>
          <w:rFonts w:ascii="Times New Roman" w:hAnsi="Times New Roman" w:cs="Times New Roman" w:hint="eastAsia"/>
        </w:rPr>
      </w:pPr>
      <w:r>
        <w:rPr>
          <w:szCs w:val="20"/>
        </w:rPr>
        <w:t xml:space="preserve">     int CountX(LNode* HL,ElemType x)</w:t>
      </w:r>
    </w:p>
    <w:p w:rsidR="004E3FDB" w:rsidRDefault="004E3FDB">
      <w:pPr>
        <w:widowControl/>
        <w:jc w:val="left"/>
      </w:pPr>
      <w:r>
        <w:br w:type="page"/>
      </w:r>
    </w:p>
    <w:p w:rsidR="004E3FDB" w:rsidRDefault="004E3FDB" w:rsidP="004E3FDB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1" w:name="_Toc282629564"/>
      <w:bookmarkStart w:id="2" w:name="_Toc282629595"/>
      <w:r>
        <w:rPr>
          <w:rFonts w:ascii="黑体" w:eastAsia="黑体" w:hAnsi="宋体" w:hint="eastAsia"/>
          <w:b/>
          <w:bCs/>
          <w:sz w:val="28"/>
        </w:rPr>
        <w:lastRenderedPageBreak/>
        <w:t>数据结构试卷（一）参考答案</w:t>
      </w:r>
      <w:bookmarkEnd w:id="1"/>
      <w:bookmarkEnd w:id="2"/>
    </w:p>
    <w:p w:rsidR="004E3FDB" w:rsidRDefault="004E3FDB" w:rsidP="004E3FDB">
      <w:pPr>
        <w:pStyle w:val="a5"/>
        <w:widowControl/>
        <w:rPr>
          <w:rFonts w:hAnsi="宋体" w:hint="eastAsia"/>
        </w:rPr>
      </w:pPr>
    </w:p>
    <w:p w:rsidR="004E3FDB" w:rsidRDefault="004E3FDB" w:rsidP="004E3FDB">
      <w:pPr>
        <w:numPr>
          <w:ilvl w:val="0"/>
          <w:numId w:val="5"/>
        </w:numPr>
        <w:snapToGrid w:val="0"/>
        <w:rPr>
          <w:szCs w:val="20"/>
        </w:rPr>
      </w:pPr>
      <w:r>
        <w:rPr>
          <w:rFonts w:hint="eastAsia"/>
          <w:szCs w:val="20"/>
        </w:rPr>
        <w:t>选择题（每题</w:t>
      </w:r>
      <w:r>
        <w:rPr>
          <w:szCs w:val="20"/>
        </w:rPr>
        <w:t>2</w:t>
      </w:r>
      <w:r>
        <w:rPr>
          <w:rFonts w:hint="eastAsia"/>
          <w:szCs w:val="20"/>
        </w:rPr>
        <w:t>分，共</w:t>
      </w:r>
      <w:r>
        <w:rPr>
          <w:szCs w:val="20"/>
        </w:rPr>
        <w:t>20</w:t>
      </w:r>
      <w:r>
        <w:rPr>
          <w:rFonts w:hint="eastAsia"/>
          <w:szCs w:val="20"/>
        </w:rPr>
        <w:t>分）</w:t>
      </w:r>
    </w:p>
    <w:p w:rsidR="004E3FDB" w:rsidRDefault="004E3FDB" w:rsidP="004E3FDB">
      <w:pPr>
        <w:snapToGrid w:val="0"/>
        <w:ind w:firstLineChars="200" w:firstLine="420"/>
        <w:rPr>
          <w:szCs w:val="20"/>
        </w:rPr>
      </w:pPr>
      <w:r>
        <w:rPr>
          <w:szCs w:val="20"/>
        </w:rPr>
        <w:t>1.A  2.D  3.D  4.C  5.C  6.D  7.D   8.C   9.D   10.A</w:t>
      </w:r>
    </w:p>
    <w:p w:rsidR="004E3FDB" w:rsidRDefault="004E3FDB" w:rsidP="004E3FDB">
      <w:pPr>
        <w:snapToGrid w:val="0"/>
        <w:rPr>
          <w:szCs w:val="20"/>
        </w:rPr>
      </w:pPr>
      <w:r>
        <w:rPr>
          <w:rFonts w:hint="eastAsia"/>
          <w:szCs w:val="20"/>
        </w:rPr>
        <w:t>二、填空题（每空</w:t>
      </w:r>
      <w:r>
        <w:rPr>
          <w:szCs w:val="20"/>
        </w:rPr>
        <w:t>1</w:t>
      </w:r>
      <w:r>
        <w:rPr>
          <w:rFonts w:hint="eastAsia"/>
          <w:szCs w:val="20"/>
        </w:rPr>
        <w:t>分，共</w:t>
      </w:r>
      <w:r>
        <w:rPr>
          <w:szCs w:val="20"/>
        </w:rPr>
        <w:t>26</w:t>
      </w:r>
      <w:r>
        <w:rPr>
          <w:rFonts w:hint="eastAsia"/>
          <w:szCs w:val="20"/>
        </w:rPr>
        <w:t>分）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/>
          <w:szCs w:val="20"/>
        </w:rPr>
      </w:pPr>
      <w:r>
        <w:rPr>
          <w:rFonts w:hint="eastAsia"/>
          <w:szCs w:val="20"/>
        </w:rPr>
        <w:t>正确性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易读性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强壮性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高效率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O(n)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9    3    3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-1      3 4 X * + 2 Y * 3 / -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2n   n-1     n+1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e    2e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有向无回路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n(n-1)/2     n(n-1)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（12，40）    （  ）   （74）   （23,55，63）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增加1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O(log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n)   O(nlog</w:t>
      </w:r>
      <w:r>
        <w:rPr>
          <w:rFonts w:ascii="宋体" w:hint="eastAsia"/>
          <w:szCs w:val="20"/>
          <w:vertAlign w:val="subscript"/>
        </w:rPr>
        <w:t>2</w:t>
      </w:r>
      <w:r>
        <w:rPr>
          <w:rFonts w:ascii="宋体" w:hint="eastAsia"/>
          <w:szCs w:val="20"/>
        </w:rPr>
        <w:t>n)</w:t>
      </w:r>
    </w:p>
    <w:p w:rsidR="004E3FDB" w:rsidRDefault="004E3FDB" w:rsidP="004E3FDB">
      <w:pPr>
        <w:numPr>
          <w:ilvl w:val="1"/>
          <w:numId w:val="6"/>
        </w:numPr>
        <w:snapToGrid w:val="0"/>
        <w:rPr>
          <w:rFonts w:ascii="宋体" w:hint="eastAsia"/>
          <w:szCs w:val="20"/>
        </w:rPr>
      </w:pPr>
      <w:r>
        <w:rPr>
          <w:rFonts w:ascii="宋体" w:hint="eastAsia"/>
          <w:szCs w:val="20"/>
        </w:rPr>
        <w:t>归并</w:t>
      </w:r>
    </w:p>
    <w:p w:rsidR="004E3FDB" w:rsidRDefault="004E3FDB" w:rsidP="004E3FDB">
      <w:pPr>
        <w:snapToGrid w:val="0"/>
        <w:rPr>
          <w:rFonts w:hint="eastAsia"/>
          <w:szCs w:val="20"/>
        </w:rPr>
      </w:pPr>
      <w:r>
        <w:rPr>
          <w:rFonts w:hint="eastAsia"/>
          <w:szCs w:val="20"/>
        </w:rPr>
        <w:t>三、计算题（每题</w:t>
      </w:r>
      <w:r>
        <w:rPr>
          <w:szCs w:val="20"/>
        </w:rPr>
        <w:t>6</w:t>
      </w:r>
      <w:r>
        <w:rPr>
          <w:rFonts w:hint="eastAsia"/>
          <w:szCs w:val="20"/>
        </w:rPr>
        <w:t>分，共</w:t>
      </w:r>
      <w:r>
        <w:rPr>
          <w:szCs w:val="20"/>
        </w:rPr>
        <w:t>24</w:t>
      </w:r>
      <w:r>
        <w:rPr>
          <w:rFonts w:hint="eastAsia"/>
          <w:szCs w:val="20"/>
        </w:rPr>
        <w:t>分）</w:t>
      </w:r>
    </w:p>
    <w:p w:rsidR="004E3FDB" w:rsidRDefault="004E3FDB" w:rsidP="004E3FDB">
      <w:pPr>
        <w:numPr>
          <w:ilvl w:val="0"/>
          <w:numId w:val="7"/>
        </w:numPr>
        <w:snapToGrid w:val="0"/>
        <w:rPr>
          <w:kern w:val="16"/>
          <w:szCs w:val="20"/>
        </w:rPr>
      </w:pPr>
      <w:r>
        <w:rPr>
          <w:rFonts w:hint="eastAsia"/>
          <w:szCs w:val="20"/>
        </w:rPr>
        <w:t>线性表为：</w:t>
      </w:r>
      <w:r>
        <w:rPr>
          <w:rFonts w:hint="eastAsia"/>
          <w:kern w:val="16"/>
          <w:szCs w:val="20"/>
        </w:rPr>
        <w:t>（</w:t>
      </w:r>
      <w:r>
        <w:rPr>
          <w:kern w:val="16"/>
          <w:szCs w:val="20"/>
        </w:rPr>
        <w:t>78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50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40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60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34</w:t>
      </w:r>
      <w:r>
        <w:rPr>
          <w:rFonts w:hint="eastAsia"/>
          <w:kern w:val="16"/>
          <w:szCs w:val="20"/>
        </w:rPr>
        <w:t>，</w:t>
      </w:r>
      <w:r>
        <w:rPr>
          <w:kern w:val="16"/>
          <w:szCs w:val="20"/>
        </w:rPr>
        <w:t>90</w:t>
      </w:r>
      <w:r>
        <w:rPr>
          <w:rFonts w:hint="eastAsia"/>
          <w:kern w:val="16"/>
          <w:szCs w:val="20"/>
        </w:rPr>
        <w:t>）</w:t>
      </w:r>
    </w:p>
    <w:p w:rsidR="004E3FDB" w:rsidRDefault="004E3FDB" w:rsidP="004E3FDB">
      <w:pPr>
        <w:numPr>
          <w:ilvl w:val="0"/>
          <w:numId w:val="7"/>
        </w:numPr>
        <w:snapToGrid w:val="0"/>
        <w:rPr>
          <w:rFonts w:ascii="宋体" w:hAnsi="Courier New"/>
          <w:szCs w:val="20"/>
        </w:rPr>
      </w:pPr>
      <w:r>
        <w:rPr>
          <w:rFonts w:ascii="宋体" w:hAnsi="Courier New" w:hint="eastAsia"/>
          <w:szCs w:val="20"/>
        </w:rPr>
        <w:t>邻接矩阵：</w:t>
      </w:r>
      <w:r>
        <w:rPr>
          <w:rFonts w:ascii="宋体" w:hAnsi="Courier New"/>
          <w:noProof/>
          <w:szCs w:val="20"/>
          <w:vertAlign w:val="subscript"/>
        </w:rPr>
        <w:drawing>
          <wp:inline distT="0" distB="0" distL="0" distR="0">
            <wp:extent cx="1114425" cy="11430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DB" w:rsidRDefault="004E3FDB" w:rsidP="004E3FDB">
      <w:pPr>
        <w:snapToGrid w:val="0"/>
        <w:rPr>
          <w:rFonts w:ascii="宋体" w:hAnsi="Courier New" w:hint="eastAsia"/>
          <w:szCs w:val="20"/>
        </w:rPr>
      </w:pPr>
      <w:r>
        <w:rPr>
          <w:rFonts w:ascii="宋体" w:hAnsi="Courier New" w:hint="eastAsia"/>
          <w:szCs w:val="20"/>
        </w:rPr>
        <w:t xml:space="preserve">      邻接表如图11所示：</w:t>
      </w:r>
    </w:p>
    <w:p w:rsidR="004E3FDB" w:rsidRDefault="004E3FDB" w:rsidP="004E3FDB">
      <w:pPr>
        <w:snapToGrid w:val="0"/>
        <w:jc w:val="center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924300" cy="1714500"/>
            <wp:effectExtent l="19050" t="0" r="0" b="0"/>
            <wp:docPr id="6" name="图片 6" descr="214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142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DB" w:rsidRDefault="004E3FDB" w:rsidP="004E3FDB">
      <w:pPr>
        <w:snapToGrid w:val="0"/>
        <w:jc w:val="center"/>
        <w:rPr>
          <w:kern w:val="16"/>
          <w:szCs w:val="20"/>
        </w:rPr>
      </w:pPr>
      <w:r>
        <w:rPr>
          <w:rFonts w:hint="eastAsia"/>
          <w:szCs w:val="20"/>
        </w:rPr>
        <w:t>图</w:t>
      </w:r>
      <w:r>
        <w:rPr>
          <w:szCs w:val="20"/>
        </w:rPr>
        <w:t>11</w:t>
      </w:r>
    </w:p>
    <w:p w:rsidR="004E3FDB" w:rsidRDefault="004E3FDB" w:rsidP="004E3FDB">
      <w:pPr>
        <w:numPr>
          <w:ilvl w:val="0"/>
          <w:numId w:val="7"/>
        </w:numPr>
        <w:snapToGrid w:val="0"/>
        <w:rPr>
          <w:szCs w:val="20"/>
        </w:rPr>
      </w:pPr>
      <w:r>
        <w:rPr>
          <w:rFonts w:ascii="宋体" w:hint="eastAsia"/>
          <w:szCs w:val="20"/>
        </w:rPr>
        <w:t>用克鲁斯卡尔</w:t>
      </w:r>
      <w:r>
        <w:rPr>
          <w:rFonts w:hint="eastAsia"/>
          <w:szCs w:val="20"/>
        </w:rPr>
        <w:t>算法得到的最小生成树为：</w:t>
      </w:r>
      <w:r>
        <w:rPr>
          <w:szCs w:val="20"/>
        </w:rPr>
        <w:t xml:space="preserve">  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  (1,2)3,  (4,6)4,  (1,3)5,  (1,4)8,  (2,5)10,  (4,7)20</w:t>
      </w:r>
    </w:p>
    <w:p w:rsidR="004E3FDB" w:rsidRDefault="004E3FDB" w:rsidP="004E3FDB">
      <w:pPr>
        <w:numPr>
          <w:ilvl w:val="0"/>
          <w:numId w:val="7"/>
        </w:numPr>
        <w:snapToGrid w:val="0"/>
        <w:rPr>
          <w:kern w:val="16"/>
          <w:szCs w:val="20"/>
        </w:rPr>
      </w:pPr>
      <w:r>
        <w:rPr>
          <w:rFonts w:hint="eastAsia"/>
          <w:kern w:val="16"/>
          <w:szCs w:val="20"/>
        </w:rPr>
        <w:t>见图</w:t>
      </w:r>
      <w:r>
        <w:rPr>
          <w:kern w:val="16"/>
          <w:szCs w:val="20"/>
        </w:rPr>
        <w:t>12</w:t>
      </w:r>
    </w:p>
    <w:p w:rsidR="004E3FDB" w:rsidRDefault="004E3FDB" w:rsidP="004E3FDB">
      <w:pPr>
        <w:snapToGrid w:val="0"/>
        <w:rPr>
          <w:kern w:val="16"/>
          <w:szCs w:val="20"/>
        </w:rPr>
      </w:pPr>
      <w:r>
        <w:rPr>
          <w:szCs w:val="20"/>
        </w:rPr>
        <w:pict>
          <v:oval id="_x0000_s2058" style="position:absolute;left:0;text-align:left;margin-left:22pt;margin-top:7pt;width:15pt;height:15pt;z-index:251667456" o:allowincell="f"/>
        </w:pict>
      </w:r>
      <w:r>
        <w:rPr>
          <w:szCs w:val="20"/>
        </w:rPr>
        <w:pict>
          <v:shape id="_x0000_s2091" type="#_x0000_t202" style="position:absolute;left:0;text-align:left;margin-left:20pt;margin-top:6pt;width:20pt;height:19pt;z-index:25170124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line id="_x0000_s2055" style="position:absolute;left:0;text-align:left;flip:x;z-index:251664384" from="236pt,41.4pt" to="243pt,53.4pt" o:allowincell="f"/>
        </w:pict>
      </w:r>
      <w:r>
        <w:rPr>
          <w:szCs w:val="20"/>
        </w:rPr>
        <w:pict>
          <v:line id="_x0000_s2056" style="position:absolute;left:0;text-align:left;z-index:251665408" from="197pt,18.25pt" to="209pt,31.25pt" o:allowincell="f"/>
        </w:pict>
      </w:r>
      <w:r>
        <w:rPr>
          <w:szCs w:val="20"/>
        </w:rPr>
        <w:pict>
          <v:line id="_x0000_s2057" style="position:absolute;left:0;text-align:left;flip:x;z-index:251666432" from="64pt,18.25pt" to="74pt,33.25pt" o:allowincell="f"/>
        </w:pict>
      </w:r>
      <w:r>
        <w:rPr>
          <w:szCs w:val="20"/>
        </w:rPr>
        <w:pict>
          <v:oval id="_x0000_s2059" style="position:absolute;left:0;text-align:left;margin-left:70pt;margin-top:7pt;width:15pt;height:15pt;z-index:251668480" o:allowincell="f"/>
        </w:pict>
      </w:r>
      <w:r>
        <w:rPr>
          <w:szCs w:val="20"/>
        </w:rPr>
        <w:pict>
          <v:oval id="_x0000_s2060" style="position:absolute;left:0;text-align:left;margin-left:54pt;margin-top:30.2pt;width:15pt;height:15pt;z-index:251669504" o:allowincell="f"/>
        </w:pict>
      </w:r>
      <w:r>
        <w:rPr>
          <w:szCs w:val="20"/>
        </w:rPr>
        <w:pict>
          <v:line id="_x0000_s2061" style="position:absolute;left:0;text-align:left;flip:x;z-index:251670528" from="133pt,18.25pt" to="146pt,33.25pt" o:allowincell="f"/>
        </w:pict>
      </w:r>
      <w:r>
        <w:rPr>
          <w:szCs w:val="20"/>
        </w:rPr>
        <w:pict>
          <v:oval id="_x0000_s2062" style="position:absolute;left:0;text-align:left;margin-left:142pt;margin-top:7pt;width:15pt;height:15pt;z-index:251671552" o:allowincell="f"/>
        </w:pict>
      </w:r>
      <w:r>
        <w:rPr>
          <w:szCs w:val="20"/>
        </w:rPr>
        <w:pict>
          <v:oval id="_x0000_s2063" style="position:absolute;left:0;text-align:left;margin-left:123pt;margin-top:30.2pt;width:15pt;height:15pt;z-index:251672576" o:allowincell="f"/>
        </w:pict>
      </w:r>
      <w:r>
        <w:rPr>
          <w:szCs w:val="20"/>
        </w:rPr>
        <w:pict>
          <v:line id="_x0000_s2064" style="position:absolute;left:0;text-align:left;z-index:251673600" from="93pt,22.25pt" to="119pt,22.25pt" o:allowincell="f">
            <v:stroke endarrow="block" endarrowwidth="narrow"/>
          </v:line>
        </w:pict>
      </w:r>
      <w:r>
        <w:rPr>
          <w:szCs w:val="20"/>
        </w:rPr>
        <w:pict>
          <v:line id="_x0000_s2065" style="position:absolute;left:0;text-align:left;flip:x;z-index:251674624" from="178pt,18.25pt" to="192pt,33.25pt" o:allowincell="f"/>
        </w:pict>
      </w:r>
      <w:r>
        <w:rPr>
          <w:szCs w:val="20"/>
        </w:rPr>
        <w:pict>
          <v:oval id="_x0000_s2066" style="position:absolute;left:0;text-align:left;margin-left:187pt;margin-top:7pt;width:15pt;height:15pt;z-index:251675648" o:allowincell="f"/>
        </w:pict>
      </w:r>
      <w:r>
        <w:rPr>
          <w:szCs w:val="20"/>
        </w:rPr>
        <w:pict>
          <v:oval id="_x0000_s2067" style="position:absolute;left:0;text-align:left;margin-left:168pt;margin-top:30.2pt;width:15pt;height:15pt;z-index:251676672" o:allowincell="f"/>
        </w:pict>
      </w:r>
      <w:r>
        <w:rPr>
          <w:szCs w:val="20"/>
        </w:rPr>
        <w:pict>
          <v:oval id="_x0000_s2068" style="position:absolute;left:0;text-align:left;margin-left:204pt;margin-top:30.2pt;width:15pt;height:15pt;z-index:251677696" o:allowincell="f"/>
        </w:pict>
      </w:r>
      <w:r>
        <w:rPr>
          <w:szCs w:val="20"/>
        </w:rPr>
        <w:pict>
          <v:line id="_x0000_s2069" style="position:absolute;left:0;text-align:left;z-index:251678720" from="267pt,18.25pt" to="279pt,33.25pt" o:allowincell="f"/>
        </w:pict>
      </w:r>
      <w:r>
        <w:rPr>
          <w:szCs w:val="20"/>
        </w:rPr>
        <w:pict>
          <v:line id="_x0000_s2070" style="position:absolute;left:0;text-align:left;flip:x;z-index:251679744" from="249pt,18.25pt" to="262pt,33.25pt" o:allowincell="f"/>
        </w:pict>
      </w:r>
      <w:r>
        <w:rPr>
          <w:szCs w:val="20"/>
        </w:rPr>
        <w:pict>
          <v:oval id="_x0000_s2071" style="position:absolute;left:0;text-align:left;margin-left:257pt;margin-top:7pt;width:15pt;height:15pt;z-index:251680768" o:allowincell="f"/>
        </w:pict>
      </w:r>
      <w:r>
        <w:rPr>
          <w:szCs w:val="20"/>
        </w:rPr>
        <w:pict>
          <v:oval id="_x0000_s2072" style="position:absolute;left:0;text-align:left;margin-left:240pt;margin-top:30.2pt;width:15pt;height:15pt;z-index:251681792" o:allowincell="f"/>
        </w:pict>
      </w:r>
      <w:r>
        <w:rPr>
          <w:szCs w:val="20"/>
        </w:rPr>
        <w:pict>
          <v:oval id="_x0000_s2073" style="position:absolute;left:0;text-align:left;margin-left:273pt;margin-top:30.2pt;width:15pt;height:15pt;z-index:251682816" o:allowincell="f"/>
        </w:pict>
      </w:r>
      <w:r>
        <w:rPr>
          <w:szCs w:val="20"/>
        </w:rPr>
        <w:pict>
          <v:oval id="_x0000_s2079" style="position:absolute;left:0;text-align:left;margin-left:227pt;margin-top:50.6pt;width:15pt;height:15pt;z-index:251688960" o:allowincell="f"/>
        </w:pict>
      </w:r>
      <w:r>
        <w:rPr>
          <w:szCs w:val="20"/>
        </w:rPr>
        <w:pict>
          <v:line id="_x0000_s2082" style="position:absolute;left:0;text-align:left;flip:x;z-index:251692032" from="116pt,103pt" to="123pt,115pt" o:allowincell="f"/>
        </w:pict>
      </w:r>
      <w:r>
        <w:rPr>
          <w:szCs w:val="20"/>
        </w:rPr>
        <w:pict>
          <v:line id="_x0000_s2083" style="position:absolute;left:0;text-align:left;z-index:251693056" from="129pt,103pt" to="136pt,116pt" o:allowincell="f"/>
        </w:pict>
      </w:r>
      <w:r>
        <w:rPr>
          <w:szCs w:val="20"/>
        </w:rPr>
        <w:pict>
          <v:line id="_x0000_s2084" style="position:absolute;left:0;text-align:left;z-index:251694080" from="148pt,81pt" to="158pt,95pt" o:allowincell="f"/>
        </w:pict>
      </w:r>
      <w:r>
        <w:rPr>
          <w:szCs w:val="20"/>
        </w:rPr>
        <w:pict>
          <v:line id="_x0000_s2085" style="position:absolute;left:0;text-align:left;flip:x;z-index:251695104" from="129pt,80.4pt" to="141pt,95.4pt" o:allowincell="f"/>
        </w:pict>
      </w:r>
      <w:r>
        <w:rPr>
          <w:szCs w:val="20"/>
        </w:rPr>
        <w:pict>
          <v:oval id="_x0000_s2086" style="position:absolute;left:0;text-align:left;margin-left:137pt;margin-top:68.6pt;width:15pt;height:15pt;z-index:251696128" o:allowincell="f"/>
        </w:pict>
      </w:r>
      <w:r>
        <w:rPr>
          <w:szCs w:val="20"/>
        </w:rPr>
        <w:pict>
          <v:oval id="_x0000_s2087" style="position:absolute;left:0;text-align:left;margin-left:119pt;margin-top:91.2pt;width:15pt;height:15pt;z-index:251697152" o:allowincell="f"/>
        </w:pict>
      </w:r>
      <w:r>
        <w:rPr>
          <w:szCs w:val="20"/>
        </w:rPr>
        <w:pict>
          <v:oval id="_x0000_s2088" style="position:absolute;left:0;text-align:left;margin-left:130pt;margin-top:114pt;width:15pt;height:15pt;z-index:251698176" o:allowincell="f"/>
        </w:pict>
      </w:r>
      <w:r>
        <w:rPr>
          <w:szCs w:val="20"/>
        </w:rPr>
        <w:pict>
          <v:oval id="_x0000_s2089" style="position:absolute;left:0;text-align:left;margin-left:107pt;margin-top:114pt;width:15pt;height:15pt;z-index:251699200" o:allowincell="f"/>
        </w:pict>
      </w:r>
      <w:r>
        <w:rPr>
          <w:szCs w:val="20"/>
        </w:rPr>
        <w:pict>
          <v:oval id="_x0000_s2090" style="position:absolute;left:0;text-align:left;margin-left:154pt;margin-top:91.2pt;width:15pt;height:15pt;z-index:251700224" o:allowincell="f"/>
        </w:pict>
      </w:r>
      <w:r>
        <w:rPr>
          <w:szCs w:val="20"/>
        </w:rPr>
        <w:pict>
          <v:shape id="_x0000_s2092" type="#_x0000_t202" style="position:absolute;left:0;text-align:left;margin-left:68pt;margin-top:6pt;width:20pt;height:19pt;z-index:251702272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093" type="#_x0000_t202" style="position:absolute;left:0;text-align:left;margin-left:121pt;margin-top:28.2pt;width:20pt;height:19pt;z-index:251703296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094" type="#_x0000_t202" style="position:absolute;left:0;text-align:left;margin-left:166pt;margin-top:28.2pt;width:20pt;height:19pt;z-index:251704320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095" type="#_x0000_t202" style="position:absolute;left:0;text-align:left;margin-left:238pt;margin-top:28.2pt;width:20pt;height:19pt;z-index:251705344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096" type="#_x0000_t202" style="position:absolute;left:0;text-align:left;margin-left:53pt;margin-top:26.4pt;width:21pt;height:19pt;z-index:25170636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097" type="#_x0000_t202" style="position:absolute;left:0;text-align:left;margin-left:140pt;margin-top:4.2pt;width:21pt;height:19pt;z-index:251707392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098" type="#_x0000_t202" style="position:absolute;left:0;text-align:left;margin-left:185pt;margin-top:6pt;width:21pt;height:19pt;z-index:251708416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099" type="#_x0000_t202" style="position:absolute;left:0;text-align:left;margin-left:203pt;margin-top:28.2pt;width:21pt;height:21pt;z-index:251709440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0" type="#_x0000_t202" style="position:absolute;left:0;text-align:left;margin-left:272pt;margin-top:28.2pt;width:21pt;height:21pt;z-index:251710464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2" type="#_x0000_t202" style="position:absolute;left:0;text-align:left;margin-left:255pt;margin-top:6pt;width:21pt;height:19pt;z-index:251712512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4" type="#_x0000_t202" style="position:absolute;left:0;text-align:left;margin-left:225pt;margin-top:48.6pt;width:20pt;height:19pt;z-index:251714560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8" type="#_x0000_t202" style="position:absolute;left:0;text-align:left;margin-left:152pt;margin-top:90.2pt;width:21pt;height:21pt;z-index:251718656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9" type="#_x0000_t202" style="position:absolute;left:0;text-align:left;margin-left:135pt;margin-top:67.8pt;width:21pt;height:19pt;z-index:251719680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10" type="#_x0000_t202" style="position:absolute;left:0;text-align:left;margin-left:105pt;margin-top:113pt;width:20pt;height:19pt;z-index:251720704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11" type="#_x0000_t202" style="position:absolute;left:0;text-align:left;margin-left:118pt;margin-top:90.2pt;width:20pt;height:19pt;z-index:25172172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12" type="#_x0000_t202" style="position:absolute;left:0;text-align:left;margin-left:128pt;margin-top:112.4pt;width:20pt;height:19pt;z-index:251722752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line id="_x0000_s2113" style="position:absolute;left:0;text-align:left;z-index:251723776" from="1in,97.75pt" to="97pt,97.75pt" o:allowincell="f">
            <v:stroke endarrow="block" endarrowwidth="narrow"/>
          </v:line>
        </w:pict>
      </w:r>
      <w:r>
        <w:rPr>
          <w:szCs w:val="20"/>
        </w:rPr>
        <w:pict>
          <v:line id="_x0000_s2053" style="position:absolute;left:0;text-align:left;flip:x;z-index:251662336" from="308pt,41.4pt" to="315pt,53.4pt" o:allowincell="f"/>
        </w:pict>
      </w:r>
      <w:r>
        <w:rPr>
          <w:szCs w:val="20"/>
        </w:rPr>
        <w:pict>
          <v:line id="_x0000_s2054" style="position:absolute;left:0;text-align:left;z-index:251663360" from="321pt,41.4pt" to="328pt,54.4pt" o:allowincell="f"/>
        </w:pict>
      </w:r>
      <w:r>
        <w:rPr>
          <w:szCs w:val="20"/>
        </w:rPr>
        <w:pict>
          <v:line id="_x0000_s2074" style="position:absolute;left:0;text-align:left;z-index:251683840" from="340pt,18.25pt" to="350pt,32.25pt" o:allowincell="f"/>
        </w:pict>
      </w:r>
      <w:r>
        <w:rPr>
          <w:szCs w:val="20"/>
        </w:rPr>
        <w:pict>
          <v:line id="_x0000_s2075" style="position:absolute;left:0;text-align:left;flip:x;z-index:251684864" from="321pt,18.25pt" to="333pt,33.25pt" o:allowincell="f"/>
        </w:pict>
      </w:r>
      <w:r>
        <w:rPr>
          <w:szCs w:val="20"/>
        </w:rPr>
        <w:pict>
          <v:oval id="_x0000_s2076" style="position:absolute;left:0;text-align:left;margin-left:329pt;margin-top:7pt;width:15pt;height:15pt;z-index:251685888" o:allowincell="f"/>
        </w:pict>
      </w:r>
      <w:r>
        <w:rPr>
          <w:szCs w:val="20"/>
        </w:rPr>
        <w:pict>
          <v:oval id="_x0000_s2077" style="position:absolute;left:0;text-align:left;margin-left:311pt;margin-top:30.2pt;width:15pt;height:15pt;z-index:251686912" o:allowincell="f"/>
        </w:pict>
      </w:r>
      <w:r>
        <w:rPr>
          <w:szCs w:val="20"/>
        </w:rPr>
        <w:pict>
          <v:oval id="_x0000_s2078" style="position:absolute;left:0;text-align:left;margin-left:345pt;margin-top:30.2pt;width:15pt;height:15pt;z-index:251687936" o:allowincell="f"/>
        </w:pict>
      </w:r>
      <w:r>
        <w:rPr>
          <w:szCs w:val="20"/>
        </w:rPr>
        <w:pict>
          <v:oval id="_x0000_s2080" style="position:absolute;left:0;text-align:left;margin-left:322pt;margin-top:50.6pt;width:15pt;height:15pt;z-index:251689984" o:allowincell="f"/>
        </w:pict>
      </w:r>
      <w:r>
        <w:rPr>
          <w:szCs w:val="20"/>
        </w:rPr>
        <w:pict>
          <v:oval id="_x0000_s2081" style="position:absolute;left:0;text-align:left;margin-left:299pt;margin-top:50.6pt;width:15pt;height:15pt;z-index:251691008" o:allowincell="f"/>
        </w:pict>
      </w:r>
      <w:r>
        <w:rPr>
          <w:szCs w:val="20"/>
        </w:rPr>
        <w:pict>
          <v:shape id="_x0000_s2101" type="#_x0000_t202" style="position:absolute;left:0;text-align:left;margin-left:344pt;margin-top:28.2pt;width:21pt;height:21pt;z-index:25171148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3" type="#_x0000_t202" style="position:absolute;left:0;text-align:left;margin-left:327pt;margin-top:6pt;width:21pt;height:19pt;z-index:251713536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4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5" type="#_x0000_t202" style="position:absolute;left:0;text-align:left;margin-left:297pt;margin-top:48.6pt;width:20pt;height:19pt;z-index:251715584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6" type="#_x0000_t202" style="position:absolute;left:0;text-align:left;margin-left:308pt;margin-top:28.2pt;width:20pt;height:19pt;z-index:251716608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  <w:r>
        <w:rPr>
          <w:szCs w:val="20"/>
        </w:rPr>
        <w:pict>
          <v:shape id="_x0000_s2107" type="#_x0000_t202" style="position:absolute;left:0;text-align:left;margin-left:320pt;margin-top:48.6pt;width:20pt;height:19pt;z-index:251717632" o:allowincell="f" filled="f" stroked="f">
            <v:textbox>
              <w:txbxContent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27"/>
                  </w:tblGrid>
                  <w:tr w:rsidR="004E3FDB">
                    <w:trPr>
                      <w:tblCellSpacing w:w="0" w:type="dxa"/>
                    </w:trPr>
                    <w:tc>
                      <w:tcPr>
                        <w:tcW w:w="127" w:type="dxa"/>
                        <w:vAlign w:val="center"/>
                      </w:tcPr>
                      <w:p w:rsidR="004E3FDB" w:rsidRDefault="004E3FDB">
                        <w:pPr>
                          <w:spacing w:line="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</w:tbl>
                <w:p w:rsidR="004E3FDB" w:rsidRDefault="004E3FDB" w:rsidP="004E3FD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xbxContent>
            </v:textbox>
          </v:shape>
        </w:pict>
      </w:r>
    </w:p>
    <w:p w:rsidR="004E3FDB" w:rsidRDefault="004E3FDB" w:rsidP="004E3FDB">
      <w:pPr>
        <w:snapToGrid w:val="0"/>
        <w:rPr>
          <w:kern w:val="16"/>
          <w:szCs w:val="20"/>
        </w:rPr>
      </w:pPr>
    </w:p>
    <w:p w:rsidR="004E3FDB" w:rsidRDefault="004E3FDB" w:rsidP="004E3FDB">
      <w:pPr>
        <w:snapToGrid w:val="0"/>
        <w:jc w:val="center"/>
        <w:rPr>
          <w:szCs w:val="20"/>
        </w:rPr>
      </w:pPr>
      <w:r>
        <w:rPr>
          <w:rFonts w:hint="eastAsia"/>
          <w:szCs w:val="20"/>
        </w:rPr>
        <w:t>图</w:t>
      </w:r>
      <w:r>
        <w:rPr>
          <w:szCs w:val="20"/>
        </w:rPr>
        <w:t>12</w:t>
      </w:r>
    </w:p>
    <w:p w:rsidR="004E3FDB" w:rsidRDefault="004E3FDB" w:rsidP="004E3FDB">
      <w:pPr>
        <w:snapToGrid w:val="0"/>
        <w:rPr>
          <w:rFonts w:hint="eastAsia"/>
          <w:szCs w:val="20"/>
        </w:rPr>
      </w:pPr>
    </w:p>
    <w:p w:rsidR="004E3FDB" w:rsidRDefault="004E3FDB" w:rsidP="004E3FDB">
      <w:pPr>
        <w:snapToGrid w:val="0"/>
        <w:rPr>
          <w:rFonts w:hint="eastAsia"/>
          <w:szCs w:val="20"/>
        </w:rPr>
      </w:pPr>
    </w:p>
    <w:p w:rsidR="004E3FDB" w:rsidRDefault="004E3FDB" w:rsidP="004E3FDB">
      <w:pPr>
        <w:snapToGrid w:val="0"/>
        <w:rPr>
          <w:rFonts w:hint="eastAsia"/>
          <w:szCs w:val="20"/>
        </w:rPr>
      </w:pPr>
    </w:p>
    <w:p w:rsidR="004E3FDB" w:rsidRDefault="004E3FDB" w:rsidP="004E3FDB">
      <w:pPr>
        <w:snapToGrid w:val="0"/>
        <w:rPr>
          <w:rFonts w:hint="eastAsia"/>
          <w:szCs w:val="20"/>
        </w:rPr>
      </w:pPr>
    </w:p>
    <w:p w:rsidR="004E3FDB" w:rsidRDefault="004E3FDB" w:rsidP="004E3FDB">
      <w:pPr>
        <w:snapToGrid w:val="0"/>
        <w:rPr>
          <w:rFonts w:hint="eastAsia"/>
          <w:szCs w:val="20"/>
        </w:rPr>
      </w:pPr>
    </w:p>
    <w:p w:rsidR="004E3FDB" w:rsidRDefault="004E3FDB" w:rsidP="004E3FDB">
      <w:pPr>
        <w:snapToGrid w:val="0"/>
        <w:rPr>
          <w:rFonts w:hint="eastAsia"/>
          <w:szCs w:val="20"/>
        </w:rPr>
      </w:pPr>
    </w:p>
    <w:p w:rsidR="004E3FDB" w:rsidRDefault="004E3FDB" w:rsidP="004E3FDB">
      <w:pPr>
        <w:snapToGrid w:val="0"/>
        <w:rPr>
          <w:rFonts w:hint="eastAsia"/>
          <w:szCs w:val="20"/>
        </w:rPr>
      </w:pPr>
    </w:p>
    <w:p w:rsidR="004E3FDB" w:rsidRDefault="004E3FDB" w:rsidP="004E3FDB">
      <w:pPr>
        <w:numPr>
          <w:ilvl w:val="0"/>
          <w:numId w:val="8"/>
        </w:numPr>
        <w:snapToGrid w:val="0"/>
        <w:rPr>
          <w:szCs w:val="20"/>
        </w:rPr>
      </w:pPr>
      <w:r>
        <w:rPr>
          <w:rFonts w:hint="eastAsia"/>
          <w:szCs w:val="20"/>
        </w:rPr>
        <w:lastRenderedPageBreak/>
        <w:t>读算法（每题</w:t>
      </w:r>
      <w:r>
        <w:rPr>
          <w:szCs w:val="20"/>
        </w:rPr>
        <w:t>7</w:t>
      </w:r>
      <w:r>
        <w:rPr>
          <w:rFonts w:hint="eastAsia"/>
          <w:szCs w:val="20"/>
        </w:rPr>
        <w:t>分，共</w:t>
      </w:r>
      <w:r>
        <w:rPr>
          <w:szCs w:val="20"/>
        </w:rPr>
        <w:t>14</w:t>
      </w:r>
      <w:r>
        <w:rPr>
          <w:rFonts w:hint="eastAsia"/>
          <w:szCs w:val="20"/>
        </w:rPr>
        <w:t>分）</w:t>
      </w:r>
    </w:p>
    <w:p w:rsidR="004E3FDB" w:rsidRDefault="004E3FDB" w:rsidP="004E3FDB">
      <w:pPr>
        <w:numPr>
          <w:ilvl w:val="0"/>
          <w:numId w:val="9"/>
        </w:numPr>
        <w:snapToGrid w:val="0"/>
        <w:rPr>
          <w:szCs w:val="20"/>
        </w:rPr>
      </w:pPr>
      <w:r>
        <w:rPr>
          <w:rFonts w:hint="eastAsia"/>
          <w:szCs w:val="20"/>
        </w:rPr>
        <w:t>（</w:t>
      </w:r>
      <w:r>
        <w:rPr>
          <w:szCs w:val="20"/>
        </w:rPr>
        <w:t>1</w:t>
      </w:r>
      <w:r>
        <w:rPr>
          <w:rFonts w:hint="eastAsia"/>
          <w:szCs w:val="20"/>
        </w:rPr>
        <w:t>）查询链表的尾结点</w:t>
      </w:r>
    </w:p>
    <w:p w:rsidR="004E3FDB" w:rsidRDefault="004E3FDB" w:rsidP="004E3FDB">
      <w:pPr>
        <w:snapToGrid w:val="0"/>
        <w:ind w:firstLine="315"/>
        <w:rPr>
          <w:szCs w:val="20"/>
        </w:rPr>
      </w:pPr>
      <w:r>
        <w:rPr>
          <w:rFonts w:hint="eastAsia"/>
          <w:szCs w:val="20"/>
        </w:rPr>
        <w:t>（</w:t>
      </w:r>
      <w:r>
        <w:rPr>
          <w:szCs w:val="20"/>
        </w:rPr>
        <w:t>2</w:t>
      </w:r>
      <w:r>
        <w:rPr>
          <w:rFonts w:hint="eastAsia"/>
          <w:szCs w:val="20"/>
        </w:rPr>
        <w:t>）将第一个结点链接到链表的尾部，作为新的尾结点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</w:t>
      </w:r>
      <w:r>
        <w:rPr>
          <w:rFonts w:hint="eastAsia"/>
          <w:szCs w:val="20"/>
        </w:rPr>
        <w:t>（</w:t>
      </w:r>
      <w:r>
        <w:rPr>
          <w:szCs w:val="20"/>
        </w:rPr>
        <w:t>3</w:t>
      </w:r>
      <w:r>
        <w:rPr>
          <w:rFonts w:hint="eastAsia"/>
          <w:szCs w:val="20"/>
        </w:rPr>
        <w:t>）返回的线性表为（</w:t>
      </w:r>
      <w:r>
        <w:rPr>
          <w:szCs w:val="20"/>
        </w:rPr>
        <w:t>a</w:t>
      </w:r>
      <w:r>
        <w:rPr>
          <w:szCs w:val="20"/>
          <w:vertAlign w:val="subscript"/>
        </w:rPr>
        <w:t>2</w:t>
      </w:r>
      <w:r>
        <w:rPr>
          <w:szCs w:val="20"/>
        </w:rPr>
        <w:t>,a</w:t>
      </w:r>
      <w:r>
        <w:rPr>
          <w:szCs w:val="20"/>
          <w:vertAlign w:val="subscript"/>
        </w:rPr>
        <w:t>3</w:t>
      </w:r>
      <w:r>
        <w:rPr>
          <w:szCs w:val="20"/>
        </w:rPr>
        <w:t>,</w:t>
      </w:r>
      <w:r>
        <w:rPr>
          <w:rFonts w:hint="eastAsia"/>
          <w:szCs w:val="20"/>
        </w:rPr>
        <w:t>…</w:t>
      </w:r>
      <w:r>
        <w:rPr>
          <w:szCs w:val="20"/>
        </w:rPr>
        <w:t>,a</w:t>
      </w:r>
      <w:r>
        <w:rPr>
          <w:szCs w:val="20"/>
          <w:vertAlign w:val="subscript"/>
        </w:rPr>
        <w:t>n</w:t>
      </w:r>
      <w:r>
        <w:rPr>
          <w:szCs w:val="20"/>
        </w:rPr>
        <w:t>,a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>）</w:t>
      </w:r>
      <w:r>
        <w:rPr>
          <w:szCs w:val="20"/>
        </w:rPr>
        <w:t xml:space="preserve"> </w:t>
      </w:r>
    </w:p>
    <w:p w:rsidR="004E3FDB" w:rsidRDefault="004E3FDB" w:rsidP="004E3FDB">
      <w:pPr>
        <w:numPr>
          <w:ilvl w:val="0"/>
          <w:numId w:val="9"/>
        </w:numPr>
        <w:snapToGrid w:val="0"/>
        <w:rPr>
          <w:szCs w:val="20"/>
        </w:rPr>
      </w:pPr>
      <w:r>
        <w:rPr>
          <w:rFonts w:hint="eastAsia"/>
          <w:szCs w:val="20"/>
        </w:rPr>
        <w:t>递归地后序遍历链式存储的二叉树。</w:t>
      </w:r>
    </w:p>
    <w:p w:rsidR="004E3FDB" w:rsidRDefault="004E3FDB" w:rsidP="004E3FDB">
      <w:pPr>
        <w:numPr>
          <w:ilvl w:val="0"/>
          <w:numId w:val="8"/>
        </w:numPr>
        <w:snapToGrid w:val="0"/>
        <w:rPr>
          <w:szCs w:val="20"/>
        </w:rPr>
      </w:pPr>
      <w:r>
        <w:rPr>
          <w:rFonts w:hint="eastAsia"/>
          <w:szCs w:val="20"/>
        </w:rPr>
        <w:t>法填空（每空</w:t>
      </w:r>
      <w:r>
        <w:rPr>
          <w:szCs w:val="20"/>
        </w:rPr>
        <w:t>2</w:t>
      </w:r>
      <w:r>
        <w:rPr>
          <w:rFonts w:hint="eastAsia"/>
          <w:szCs w:val="20"/>
        </w:rPr>
        <w:t>分，共</w:t>
      </w:r>
      <w:r>
        <w:rPr>
          <w:szCs w:val="20"/>
        </w:rPr>
        <w:t xml:space="preserve">8 </w:t>
      </w:r>
      <w:r>
        <w:rPr>
          <w:rFonts w:hint="eastAsia"/>
          <w:szCs w:val="20"/>
        </w:rPr>
        <w:t>分）</w:t>
      </w:r>
    </w:p>
    <w:p w:rsidR="004E3FDB" w:rsidRDefault="004E3FDB" w:rsidP="004E3FDB">
      <w:pPr>
        <w:snapToGrid w:val="0"/>
        <w:rPr>
          <w:rFonts w:ascii="宋体"/>
          <w:szCs w:val="20"/>
        </w:rPr>
      </w:pPr>
      <w:r>
        <w:rPr>
          <w:rFonts w:ascii="宋体" w:hAnsi="Courier New" w:hint="eastAsia"/>
          <w:szCs w:val="20"/>
        </w:rPr>
        <w:t>true     BST-&gt;left        BST-&gt;right</w:t>
      </w:r>
      <w:r>
        <w:rPr>
          <w:szCs w:val="20"/>
        </w:rPr>
        <w:t xml:space="preserve"> </w:t>
      </w:r>
    </w:p>
    <w:p w:rsidR="004E3FDB" w:rsidRDefault="004E3FDB" w:rsidP="004E3FDB">
      <w:pPr>
        <w:numPr>
          <w:ilvl w:val="0"/>
          <w:numId w:val="8"/>
        </w:numPr>
        <w:snapToGrid w:val="0"/>
        <w:rPr>
          <w:rFonts w:hint="eastAsia"/>
          <w:szCs w:val="20"/>
        </w:rPr>
      </w:pPr>
      <w:r>
        <w:rPr>
          <w:rFonts w:hint="eastAsia"/>
          <w:szCs w:val="20"/>
        </w:rPr>
        <w:t>编写算法（</w:t>
      </w:r>
      <w:r>
        <w:rPr>
          <w:szCs w:val="20"/>
        </w:rPr>
        <w:t>8</w:t>
      </w:r>
      <w:r>
        <w:rPr>
          <w:rFonts w:hint="eastAsia"/>
          <w:szCs w:val="20"/>
        </w:rPr>
        <w:t>分）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>int CountX(LNode* HL,ElemType x)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{  int i=0; LNode* p=HL;//i</w:t>
      </w:r>
      <w:r>
        <w:rPr>
          <w:rFonts w:hint="eastAsia"/>
          <w:szCs w:val="20"/>
        </w:rPr>
        <w:t>为计数器</w:t>
      </w:r>
      <w:r>
        <w:rPr>
          <w:szCs w:val="20"/>
        </w:rPr>
        <w:t xml:space="preserve"> 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   while(p!=NULL)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     { if (P-&gt;data==x) i++;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       p=p-&gt;next;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      }//while, </w:t>
      </w:r>
      <w:r>
        <w:rPr>
          <w:rFonts w:hint="eastAsia"/>
          <w:szCs w:val="20"/>
        </w:rPr>
        <w:t>出循环时</w:t>
      </w:r>
      <w:r>
        <w:rPr>
          <w:szCs w:val="20"/>
        </w:rPr>
        <w:t>i</w:t>
      </w:r>
      <w:r>
        <w:rPr>
          <w:rFonts w:hint="eastAsia"/>
          <w:szCs w:val="20"/>
        </w:rPr>
        <w:t>中的值即为</w:t>
      </w:r>
      <w:r>
        <w:rPr>
          <w:szCs w:val="20"/>
        </w:rPr>
        <w:t>x</w:t>
      </w:r>
      <w:r>
        <w:rPr>
          <w:rFonts w:hint="eastAsia"/>
          <w:szCs w:val="20"/>
        </w:rPr>
        <w:t>结点个数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    return i;</w:t>
      </w:r>
    </w:p>
    <w:p w:rsidR="004E3FDB" w:rsidRDefault="004E3FDB" w:rsidP="004E3FDB">
      <w:pPr>
        <w:snapToGrid w:val="0"/>
        <w:rPr>
          <w:szCs w:val="20"/>
        </w:rPr>
      </w:pPr>
      <w:r>
        <w:rPr>
          <w:szCs w:val="20"/>
        </w:rPr>
        <w:t xml:space="preserve">   }//CountX</w:t>
      </w:r>
    </w:p>
    <w:p w:rsidR="00967A5D" w:rsidRPr="006B1CDA" w:rsidRDefault="00967A5D"/>
    <w:sectPr w:rsidR="00967A5D" w:rsidRPr="006B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A5D" w:rsidRDefault="00967A5D" w:rsidP="006B1CDA">
      <w:r>
        <w:separator/>
      </w:r>
    </w:p>
  </w:endnote>
  <w:endnote w:type="continuationSeparator" w:id="1">
    <w:p w:rsidR="00967A5D" w:rsidRDefault="00967A5D" w:rsidP="006B1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A5D" w:rsidRDefault="00967A5D" w:rsidP="006B1CDA">
      <w:r>
        <w:separator/>
      </w:r>
    </w:p>
  </w:footnote>
  <w:footnote w:type="continuationSeparator" w:id="1">
    <w:p w:rsidR="00967A5D" w:rsidRDefault="00967A5D" w:rsidP="006B1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23"/>
    <w:multiLevelType w:val="multilevel"/>
    <w:tmpl w:val="00000023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28"/>
    <w:multiLevelType w:val="multilevel"/>
    <w:tmpl w:val="00000028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000037"/>
    <w:multiLevelType w:val="multilevel"/>
    <w:tmpl w:val="00000037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1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1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0"/>
  </w:num>
  <w:num w:numId="6">
    <w:abstractNumId w:val="7"/>
    <w:lvlOverride w:ilvl="1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CDA"/>
    <w:rsid w:val="004E3FDB"/>
    <w:rsid w:val="006B1CDA"/>
    <w:rsid w:val="0096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C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C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CDA"/>
    <w:rPr>
      <w:sz w:val="18"/>
      <w:szCs w:val="18"/>
    </w:rPr>
  </w:style>
  <w:style w:type="paragraph" w:styleId="a5">
    <w:name w:val="Plain Text"/>
    <w:basedOn w:val="a"/>
    <w:link w:val="Char1"/>
    <w:rsid w:val="006B1CD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6B1CDA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6B1CD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B1CD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Hoya</dc:creator>
  <cp:keywords/>
  <dc:description/>
  <cp:lastModifiedBy>Hoya</cp:lastModifiedBy>
  <cp:revision>3</cp:revision>
  <dcterms:created xsi:type="dcterms:W3CDTF">2014-01-03T14:29:00Z</dcterms:created>
  <dcterms:modified xsi:type="dcterms:W3CDTF">2014-01-03T14:30:00Z</dcterms:modified>
</cp:coreProperties>
</file>